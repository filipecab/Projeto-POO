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3293" w:rsidRDefault="00DE3293" w:rsidP="00DE3293">
      <w:pPr>
        <w:pStyle w:val="Ttulo"/>
        <w:jc w:val="center"/>
        <w:rPr>
          <w:sz w:val="36"/>
          <w:szCs w:val="36"/>
        </w:rPr>
      </w:pPr>
    </w:p>
    <w:p w:rsidR="008B4860" w:rsidRPr="00CC7F32" w:rsidRDefault="00000000" w:rsidP="00CC7F32">
      <w:pPr>
        <w:pStyle w:val="Ttulo"/>
        <w:jc w:val="center"/>
        <w:rPr>
          <w:b/>
          <w:bCs/>
          <w:color w:val="002060"/>
        </w:rPr>
      </w:pPr>
      <w:r w:rsidRPr="006455AE">
        <w:rPr>
          <w:b/>
          <w:bCs/>
          <w:color w:val="002060"/>
          <w:sz w:val="40"/>
          <w:szCs w:val="40"/>
        </w:rPr>
        <w:t>RELATÓRIO TÉCNICO</w:t>
      </w:r>
      <w:r w:rsidRPr="006455AE">
        <w:rPr>
          <w:b/>
          <w:bCs/>
          <w:color w:val="002060"/>
        </w:rPr>
        <w:br/>
      </w:r>
      <w:r w:rsidRPr="006455AE">
        <w:rPr>
          <w:b/>
          <w:bCs/>
          <w:color w:val="002060"/>
          <w:sz w:val="44"/>
          <w:szCs w:val="44"/>
        </w:rPr>
        <w:t xml:space="preserve">Sistema de </w:t>
      </w:r>
      <w:proofErr w:type="spellStart"/>
      <w:r w:rsidRPr="006455AE">
        <w:rPr>
          <w:b/>
          <w:bCs/>
          <w:color w:val="002060"/>
          <w:sz w:val="44"/>
          <w:szCs w:val="44"/>
        </w:rPr>
        <w:t>Gestão</w:t>
      </w:r>
      <w:proofErr w:type="spellEnd"/>
      <w:r w:rsidRPr="006455AE">
        <w:rPr>
          <w:b/>
          <w:bCs/>
          <w:color w:val="002060"/>
          <w:sz w:val="44"/>
          <w:szCs w:val="44"/>
        </w:rPr>
        <w:t xml:space="preserve"> de </w:t>
      </w:r>
      <w:proofErr w:type="spellStart"/>
      <w:r w:rsidRPr="006455AE">
        <w:rPr>
          <w:b/>
          <w:bCs/>
          <w:color w:val="002060"/>
          <w:sz w:val="44"/>
          <w:szCs w:val="44"/>
        </w:rPr>
        <w:t>Biblioteca</w:t>
      </w:r>
      <w:proofErr w:type="spellEnd"/>
      <w:r w:rsidRPr="006455AE">
        <w:rPr>
          <w:b/>
          <w:bCs/>
          <w:color w:val="002060"/>
          <w:sz w:val="44"/>
          <w:szCs w:val="44"/>
        </w:rPr>
        <w:t xml:space="preserve"> </w:t>
      </w:r>
      <w:proofErr w:type="spellStart"/>
      <w:r w:rsidRPr="006455AE">
        <w:rPr>
          <w:b/>
          <w:bCs/>
          <w:color w:val="002060"/>
          <w:sz w:val="44"/>
          <w:szCs w:val="44"/>
        </w:rPr>
        <w:t>Acadêmica</w:t>
      </w:r>
      <w:proofErr w:type="spellEnd"/>
    </w:p>
    <w:p w:rsidR="008B4860" w:rsidRPr="006455AE" w:rsidRDefault="00000000">
      <w:pPr>
        <w:pStyle w:val="Ttulo1"/>
        <w:rPr>
          <w:color w:val="002060"/>
        </w:rPr>
      </w:pPr>
      <w:proofErr w:type="spellStart"/>
      <w:r w:rsidRPr="006455AE">
        <w:rPr>
          <w:color w:val="002060"/>
        </w:rPr>
        <w:t>Identificação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5"/>
        <w:gridCol w:w="6255"/>
      </w:tblGrid>
      <w:tr w:rsidR="008B4860" w:rsidTr="00DE3293">
        <w:tc>
          <w:tcPr>
            <w:tcW w:w="2376" w:type="dxa"/>
          </w:tcPr>
          <w:p w:rsidR="008B4860" w:rsidRDefault="00000000">
            <w:proofErr w:type="spellStart"/>
            <w:r>
              <w:t>Curso</w:t>
            </w:r>
            <w:proofErr w:type="spellEnd"/>
            <w:r>
              <w:t>:</w:t>
            </w:r>
          </w:p>
        </w:tc>
        <w:tc>
          <w:tcPr>
            <w:tcW w:w="6264" w:type="dxa"/>
          </w:tcPr>
          <w:p w:rsidR="008B4860" w:rsidRPr="00CC7F32" w:rsidRDefault="00CC7F3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Ciencia da </w:t>
            </w:r>
            <w:proofErr w:type="spellStart"/>
            <w:r>
              <w:rPr>
                <w:i/>
                <w:iCs/>
              </w:rPr>
              <w:t>computação</w:t>
            </w:r>
            <w:proofErr w:type="spellEnd"/>
          </w:p>
        </w:tc>
      </w:tr>
      <w:tr w:rsidR="008B4860" w:rsidTr="00DE3293">
        <w:tc>
          <w:tcPr>
            <w:tcW w:w="2376" w:type="dxa"/>
          </w:tcPr>
          <w:p w:rsidR="008B4860" w:rsidRDefault="00000000">
            <w:proofErr w:type="spellStart"/>
            <w:r>
              <w:t>Disciplina</w:t>
            </w:r>
            <w:proofErr w:type="spellEnd"/>
            <w:r>
              <w:t>:</w:t>
            </w:r>
          </w:p>
        </w:tc>
        <w:tc>
          <w:tcPr>
            <w:tcW w:w="6264" w:type="dxa"/>
          </w:tcPr>
          <w:p w:rsidR="008B4860" w:rsidRPr="00DE3293" w:rsidRDefault="00CC7F32">
            <w:pPr>
              <w:rPr>
                <w:i/>
                <w:iCs/>
                <w:color w:val="FF0000"/>
              </w:rPr>
            </w:pPr>
            <w:proofErr w:type="spellStart"/>
            <w:r w:rsidRPr="00CC7F32">
              <w:rPr>
                <w:i/>
                <w:iCs/>
              </w:rPr>
              <w:t>Programação</w:t>
            </w:r>
            <w:proofErr w:type="spellEnd"/>
            <w:r w:rsidRPr="00CC7F32">
              <w:rPr>
                <w:i/>
                <w:iCs/>
              </w:rPr>
              <w:t xml:space="preserve"> </w:t>
            </w:r>
            <w:proofErr w:type="spellStart"/>
            <w:r w:rsidRPr="00CC7F32">
              <w:rPr>
                <w:i/>
                <w:iCs/>
              </w:rPr>
              <w:t>orientada</w:t>
            </w:r>
            <w:proofErr w:type="spellEnd"/>
            <w:r w:rsidRPr="00CC7F32">
              <w:rPr>
                <w:i/>
                <w:iCs/>
              </w:rPr>
              <w:t xml:space="preserve"> a </w:t>
            </w:r>
            <w:proofErr w:type="spellStart"/>
            <w:r w:rsidRPr="00CC7F32">
              <w:rPr>
                <w:i/>
                <w:iCs/>
              </w:rPr>
              <w:t>objeto</w:t>
            </w:r>
            <w:proofErr w:type="spellEnd"/>
          </w:p>
        </w:tc>
      </w:tr>
      <w:tr w:rsidR="008B4860" w:rsidTr="00DE3293">
        <w:tc>
          <w:tcPr>
            <w:tcW w:w="2376" w:type="dxa"/>
          </w:tcPr>
          <w:p w:rsidR="008B4860" w:rsidRDefault="00000000">
            <w:r>
              <w:t>Professor(a):</w:t>
            </w:r>
          </w:p>
        </w:tc>
        <w:tc>
          <w:tcPr>
            <w:tcW w:w="6264" w:type="dxa"/>
          </w:tcPr>
          <w:p w:rsidR="008B4860" w:rsidRPr="00CC7F32" w:rsidRDefault="00CC7F32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Gleidson</w:t>
            </w:r>
            <w:proofErr w:type="spellEnd"/>
            <w:r>
              <w:rPr>
                <w:i/>
                <w:iCs/>
              </w:rPr>
              <w:t xml:space="preserve"> Porto Batista</w:t>
            </w:r>
          </w:p>
        </w:tc>
      </w:tr>
      <w:tr w:rsidR="008B4860" w:rsidTr="00DE3293">
        <w:tc>
          <w:tcPr>
            <w:tcW w:w="2376" w:type="dxa"/>
          </w:tcPr>
          <w:p w:rsidR="008B4860" w:rsidRDefault="00000000">
            <w:proofErr w:type="spellStart"/>
            <w:r>
              <w:t>Aluno</w:t>
            </w:r>
            <w:proofErr w:type="spellEnd"/>
            <w:r>
              <w:t>(s)</w:t>
            </w:r>
            <w:r w:rsidR="00DE3293">
              <w:t>/RGM</w:t>
            </w:r>
            <w:r>
              <w:t>:</w:t>
            </w:r>
          </w:p>
          <w:p w:rsidR="00DE3293" w:rsidRDefault="00DE3293"/>
        </w:tc>
        <w:tc>
          <w:tcPr>
            <w:tcW w:w="6264" w:type="dxa"/>
          </w:tcPr>
          <w:p w:rsidR="008B4860" w:rsidRDefault="00CC7F3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Filipe Matheus Cabral da Silva </w:t>
            </w:r>
            <w:r w:rsidR="00834338">
              <w:rPr>
                <w:i/>
                <w:iCs/>
              </w:rPr>
              <w:t>–</w:t>
            </w:r>
            <w:r>
              <w:rPr>
                <w:i/>
                <w:iCs/>
              </w:rPr>
              <w:t xml:space="preserve"> 36100986</w:t>
            </w:r>
          </w:p>
          <w:p w:rsidR="00834338" w:rsidRPr="00CC7F32" w:rsidRDefault="00834338" w:rsidP="00834338">
            <w:pPr>
              <w:rPr>
                <w:i/>
                <w:iCs/>
              </w:rPr>
            </w:pPr>
            <w:r w:rsidRPr="00834338">
              <w:rPr>
                <w:i/>
                <w:iCs/>
              </w:rPr>
              <w:t xml:space="preserve">Mauro Kauã de lima de Souza </w:t>
            </w:r>
            <w:r>
              <w:rPr>
                <w:i/>
                <w:iCs/>
              </w:rPr>
              <w:t xml:space="preserve">- </w:t>
            </w:r>
            <w:r w:rsidRPr="00834338">
              <w:rPr>
                <w:i/>
                <w:iCs/>
              </w:rPr>
              <w:t>37754243</w:t>
            </w:r>
          </w:p>
        </w:tc>
      </w:tr>
    </w:tbl>
    <w:p w:rsidR="008B4860" w:rsidRPr="006455AE" w:rsidRDefault="00000000">
      <w:pPr>
        <w:pStyle w:val="Ttulo1"/>
        <w:rPr>
          <w:color w:val="002060"/>
        </w:rPr>
      </w:pPr>
      <w:r w:rsidRPr="006455AE">
        <w:rPr>
          <w:color w:val="002060"/>
        </w:rPr>
        <w:t xml:space="preserve">1. </w:t>
      </w:r>
      <w:proofErr w:type="spellStart"/>
      <w:r w:rsidRPr="006455AE">
        <w:rPr>
          <w:color w:val="002060"/>
        </w:rPr>
        <w:t>Objetivo</w:t>
      </w:r>
      <w:proofErr w:type="spellEnd"/>
      <w:r w:rsidRPr="006455AE">
        <w:rPr>
          <w:color w:val="002060"/>
        </w:rPr>
        <w:t xml:space="preserve"> do </w:t>
      </w:r>
      <w:proofErr w:type="spellStart"/>
      <w:r w:rsidRPr="006455AE">
        <w:rPr>
          <w:color w:val="002060"/>
        </w:rPr>
        <w:t>Projeto</w:t>
      </w:r>
      <w:proofErr w:type="spellEnd"/>
    </w:p>
    <w:p w:rsidR="008B4860" w:rsidRPr="00DE3293" w:rsidRDefault="00000000" w:rsidP="00DE3293">
      <w:pPr>
        <w:jc w:val="both"/>
        <w:rPr>
          <w:i/>
          <w:iCs/>
          <w:color w:val="FF0000"/>
        </w:rPr>
      </w:pPr>
      <w:r>
        <w:t xml:space="preserve">O </w:t>
      </w:r>
      <w:proofErr w:type="spellStart"/>
      <w:r>
        <w:t>objetivo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desenvolver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acadêmica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a </w:t>
      </w:r>
      <w:proofErr w:type="spellStart"/>
      <w:r>
        <w:t>linguagem</w:t>
      </w:r>
      <w:proofErr w:type="spellEnd"/>
      <w:r>
        <w:t xml:space="preserve"> Java e </w:t>
      </w:r>
      <w:proofErr w:type="spellStart"/>
      <w:r>
        <w:t>aplicando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da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Orientada</w:t>
      </w:r>
      <w:proofErr w:type="spellEnd"/>
      <w:r>
        <w:t xml:space="preserve"> a </w:t>
      </w:r>
      <w:proofErr w:type="spellStart"/>
      <w:r>
        <w:t>Objetos</w:t>
      </w:r>
      <w:proofErr w:type="spellEnd"/>
      <w:r>
        <w:t xml:space="preserve"> (POO). Este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auxiliar no </w:t>
      </w:r>
      <w:proofErr w:type="spellStart"/>
      <w:r>
        <w:t>controle</w:t>
      </w:r>
      <w:proofErr w:type="spellEnd"/>
      <w:r>
        <w:t xml:space="preserve"> do </w:t>
      </w:r>
      <w:proofErr w:type="spellStart"/>
      <w:r>
        <w:t>acervo</w:t>
      </w:r>
      <w:proofErr w:type="spellEnd"/>
      <w:r>
        <w:t xml:space="preserve"> de </w:t>
      </w:r>
      <w:proofErr w:type="spellStart"/>
      <w:r>
        <w:t>livros</w:t>
      </w:r>
      <w:proofErr w:type="spellEnd"/>
      <w:r>
        <w:t xml:space="preserve">,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usuários</w:t>
      </w:r>
      <w:proofErr w:type="spellEnd"/>
      <w:r>
        <w:t xml:space="preserve"> (</w:t>
      </w:r>
      <w:proofErr w:type="spellStart"/>
      <w:r>
        <w:t>alunos</w:t>
      </w:r>
      <w:proofErr w:type="spellEnd"/>
      <w:r>
        <w:t xml:space="preserve"> e </w:t>
      </w:r>
      <w:proofErr w:type="spellStart"/>
      <w:r>
        <w:t>professores</w:t>
      </w:r>
      <w:proofErr w:type="spellEnd"/>
      <w:r>
        <w:t xml:space="preserve">), </w:t>
      </w:r>
      <w:proofErr w:type="spellStart"/>
      <w:r>
        <w:t>realização</w:t>
      </w:r>
      <w:proofErr w:type="spellEnd"/>
      <w:r>
        <w:t xml:space="preserve"> de </w:t>
      </w:r>
      <w:proofErr w:type="spellStart"/>
      <w:r>
        <w:t>empréstimos</w:t>
      </w:r>
      <w:proofErr w:type="spellEnd"/>
      <w:r>
        <w:t xml:space="preserve"> e </w:t>
      </w:r>
      <w:proofErr w:type="spellStart"/>
      <w:r>
        <w:t>verificação</w:t>
      </w:r>
      <w:proofErr w:type="spellEnd"/>
      <w:r>
        <w:t xml:space="preserve"> de </w:t>
      </w:r>
      <w:proofErr w:type="spellStart"/>
      <w:r>
        <w:t>disponibilidade</w:t>
      </w:r>
      <w:proofErr w:type="spellEnd"/>
      <w:r>
        <w:t xml:space="preserve"> de </w:t>
      </w:r>
      <w:proofErr w:type="spellStart"/>
      <w:r>
        <w:t>livros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é </w:t>
      </w:r>
      <w:proofErr w:type="spellStart"/>
      <w:r>
        <w:t>implementado</w:t>
      </w:r>
      <w:proofErr w:type="spellEnd"/>
      <w:r>
        <w:t xml:space="preserve"> via interface de console, </w:t>
      </w:r>
      <w:proofErr w:type="spellStart"/>
      <w:r>
        <w:t>visando</w:t>
      </w:r>
      <w:proofErr w:type="spellEnd"/>
      <w:r>
        <w:t xml:space="preserve"> a </w:t>
      </w:r>
      <w:proofErr w:type="spellStart"/>
      <w:r>
        <w:t>praticidade</w:t>
      </w:r>
      <w:proofErr w:type="spellEnd"/>
      <w:r>
        <w:t xml:space="preserve"> no </w:t>
      </w:r>
      <w:proofErr w:type="spellStart"/>
      <w:r>
        <w:t>manuseio</w:t>
      </w:r>
      <w:proofErr w:type="spellEnd"/>
      <w:r>
        <w:t xml:space="preserve"> e </w:t>
      </w:r>
      <w:proofErr w:type="spellStart"/>
      <w:r>
        <w:t>entendimento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final.</w:t>
      </w:r>
    </w:p>
    <w:p w:rsidR="008B4860" w:rsidRPr="006455AE" w:rsidRDefault="00000000">
      <w:pPr>
        <w:pStyle w:val="Ttulo1"/>
        <w:rPr>
          <w:color w:val="002060"/>
        </w:rPr>
      </w:pPr>
      <w:r w:rsidRPr="006455AE">
        <w:rPr>
          <w:color w:val="002060"/>
        </w:rPr>
        <w:t xml:space="preserve">2. </w:t>
      </w:r>
      <w:proofErr w:type="spellStart"/>
      <w:r w:rsidRPr="006455AE">
        <w:rPr>
          <w:color w:val="002060"/>
        </w:rPr>
        <w:t>Funcionalidades</w:t>
      </w:r>
      <w:proofErr w:type="spellEnd"/>
      <w:r w:rsidRPr="006455AE">
        <w:rPr>
          <w:color w:val="002060"/>
        </w:rPr>
        <w:t xml:space="preserve"> </w:t>
      </w:r>
      <w:proofErr w:type="spellStart"/>
      <w:r w:rsidRPr="006455AE">
        <w:rPr>
          <w:color w:val="002060"/>
        </w:rPr>
        <w:t>Implementadas</w:t>
      </w:r>
      <w:proofErr w:type="spellEnd"/>
    </w:p>
    <w:p w:rsidR="00CC7F32" w:rsidRDefault="00000000" w:rsidP="00DE3293">
      <w:pPr>
        <w:pStyle w:val="Commarcadores"/>
        <w:numPr>
          <w:ilvl w:val="0"/>
          <w:numId w:val="0"/>
        </w:numPr>
        <w:ind w:left="360"/>
      </w:pPr>
      <w:r>
        <w:t xml:space="preserve">-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livros</w:t>
      </w:r>
      <w:proofErr w:type="spellEnd"/>
      <w:r>
        <w:t xml:space="preserve">: </w:t>
      </w:r>
      <w:proofErr w:type="spellStart"/>
      <w:r>
        <w:t>título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ISBN, </w:t>
      </w:r>
      <w:proofErr w:type="spellStart"/>
      <w:r>
        <w:t>ano</w:t>
      </w:r>
      <w:proofErr w:type="spellEnd"/>
      <w:r>
        <w:t xml:space="preserve"> e </w:t>
      </w:r>
      <w:proofErr w:type="spellStart"/>
      <w:r>
        <w:t>editora</w:t>
      </w:r>
      <w:proofErr w:type="spellEnd"/>
      <w:r>
        <w:t>.</w:t>
      </w:r>
      <w:r w:rsidR="00CC7F32">
        <w:t xml:space="preserve"> Classe </w:t>
      </w:r>
      <w:proofErr w:type="spellStart"/>
      <w:r w:rsidR="00CC7F32">
        <w:t>CadastroLivro</w:t>
      </w:r>
      <w:proofErr w:type="spellEnd"/>
      <w:r>
        <w:br/>
        <w:t xml:space="preserve">-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usuários</w:t>
      </w:r>
      <w:proofErr w:type="spellEnd"/>
      <w:r>
        <w:t xml:space="preserve">: </w:t>
      </w:r>
      <w:proofErr w:type="spellStart"/>
      <w:r>
        <w:t>nome</w:t>
      </w:r>
      <w:proofErr w:type="spellEnd"/>
      <w:r>
        <w:t xml:space="preserve">, CPF, </w:t>
      </w:r>
      <w:proofErr w:type="spellStart"/>
      <w:r>
        <w:t>matrícula</w:t>
      </w:r>
      <w:proofErr w:type="spellEnd"/>
      <w:r>
        <w:t>, e-mail</w:t>
      </w:r>
      <w:r w:rsidR="00CC7F32">
        <w:t xml:space="preserve">. Classe </w:t>
      </w:r>
      <w:proofErr w:type="spellStart"/>
      <w:r w:rsidR="00CC7F32">
        <w:t>abstrata</w:t>
      </w:r>
      <w:proofErr w:type="spellEnd"/>
      <w:r w:rsidR="00CC7F32">
        <w:t xml:space="preserve"> Usuario</w:t>
      </w:r>
    </w:p>
    <w:p w:rsidR="00CC7F32" w:rsidRDefault="00CC7F32" w:rsidP="00DE3293">
      <w:pPr>
        <w:pStyle w:val="Commarcadores"/>
        <w:numPr>
          <w:ilvl w:val="0"/>
          <w:numId w:val="0"/>
        </w:numPr>
        <w:ind w:left="360"/>
      </w:pPr>
      <w:r>
        <w:t xml:space="preserve">- </w:t>
      </w:r>
      <w:proofErr w:type="spellStart"/>
      <w:r>
        <w:t>Cadastro</w:t>
      </w:r>
      <w:proofErr w:type="spellEnd"/>
      <w:r>
        <w:t xml:space="preserve"> de Professor: </w:t>
      </w:r>
      <w:proofErr w:type="spellStart"/>
      <w:r>
        <w:t>departamento</w:t>
      </w:r>
      <w:proofErr w:type="spellEnd"/>
      <w:r>
        <w:t xml:space="preserve">. </w:t>
      </w:r>
      <w:proofErr w:type="spellStart"/>
      <w:r>
        <w:t>Subclasse</w:t>
      </w:r>
      <w:proofErr w:type="spellEnd"/>
      <w:r>
        <w:t xml:space="preserve"> Herda de Usuario.</w:t>
      </w:r>
    </w:p>
    <w:p w:rsidR="00CC7F32" w:rsidRDefault="00CC7F32" w:rsidP="00CC7F32">
      <w:pPr>
        <w:pStyle w:val="Commarcadores"/>
        <w:numPr>
          <w:ilvl w:val="0"/>
          <w:numId w:val="0"/>
        </w:numPr>
        <w:ind w:left="360"/>
      </w:pPr>
      <w:r>
        <w:t xml:space="preserve">-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Aluno</w:t>
      </w:r>
      <w:proofErr w:type="spellEnd"/>
      <w:r>
        <w:t xml:space="preserve">: </w:t>
      </w:r>
      <w:proofErr w:type="spellStart"/>
      <w:r>
        <w:t>periodo</w:t>
      </w:r>
      <w:proofErr w:type="spellEnd"/>
      <w:r>
        <w:t xml:space="preserve">. </w:t>
      </w:r>
      <w:proofErr w:type="spellStart"/>
      <w:r>
        <w:t>Subclasse</w:t>
      </w:r>
      <w:proofErr w:type="spellEnd"/>
      <w:r>
        <w:t xml:space="preserve"> Herda de Usuario.</w:t>
      </w:r>
    </w:p>
    <w:p w:rsidR="008B4860" w:rsidRDefault="00CC7F32" w:rsidP="00CC7F32">
      <w:pPr>
        <w:pStyle w:val="Commarcadores"/>
        <w:numPr>
          <w:ilvl w:val="0"/>
          <w:numId w:val="0"/>
        </w:numPr>
        <w:ind w:left="360"/>
      </w:pPr>
      <w:r>
        <w:t xml:space="preserve">- Classe </w:t>
      </w:r>
      <w:proofErr w:type="spellStart"/>
      <w:r>
        <w:t>Emprestimo</w:t>
      </w:r>
      <w:proofErr w:type="spellEnd"/>
      <w:r>
        <w:t xml:space="preserve">. Id,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livro</w:t>
      </w:r>
      <w:proofErr w:type="spellEnd"/>
      <w:r>
        <w:t xml:space="preserve">, data e status. O ID é Gerado </w:t>
      </w:r>
      <w:proofErr w:type="spellStart"/>
      <w:r>
        <w:t>automatico</w:t>
      </w:r>
      <w:proofErr w:type="spellEnd"/>
      <w:r>
        <w:t>.</w:t>
      </w:r>
      <w:r>
        <w:br/>
        <w:t xml:space="preserve">- Consulta de </w:t>
      </w:r>
      <w:proofErr w:type="spellStart"/>
      <w:r>
        <w:t>disponibilidade</w:t>
      </w:r>
      <w:proofErr w:type="spellEnd"/>
      <w:r>
        <w:t xml:space="preserve">: </w:t>
      </w:r>
      <w:proofErr w:type="spellStart"/>
      <w:r>
        <w:t>verificação</w:t>
      </w:r>
      <w:proofErr w:type="spellEnd"/>
      <w:r>
        <w:t xml:space="preserve"> dos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para </w:t>
      </w:r>
      <w:proofErr w:type="spellStart"/>
      <w:r>
        <w:t>empréstimo</w:t>
      </w:r>
      <w:proofErr w:type="spellEnd"/>
      <w:r>
        <w:t>.</w:t>
      </w:r>
      <w:r>
        <w:br/>
        <w:t xml:space="preserve">- </w:t>
      </w:r>
      <w:proofErr w:type="spellStart"/>
      <w:r>
        <w:t>Empréstimos</w:t>
      </w:r>
      <w:proofErr w:type="spellEnd"/>
      <w:r>
        <w:t xml:space="preserve">: </w:t>
      </w:r>
      <w:proofErr w:type="spellStart"/>
      <w:r>
        <w:t>seleção</w:t>
      </w:r>
      <w:proofErr w:type="spellEnd"/>
      <w:r>
        <w:t xml:space="preserve"> de </w:t>
      </w:r>
      <w:proofErr w:type="spellStart"/>
      <w:r>
        <w:t>livro</w:t>
      </w:r>
      <w:proofErr w:type="spellEnd"/>
      <w:r>
        <w:t xml:space="preserve"> e </w:t>
      </w:r>
      <w:proofErr w:type="spellStart"/>
      <w:r>
        <w:t>usuário</w:t>
      </w:r>
      <w:proofErr w:type="spellEnd"/>
      <w:r>
        <w:t xml:space="preserve">, com </w:t>
      </w:r>
      <w:proofErr w:type="spellStart"/>
      <w:r>
        <w:t>geração</w:t>
      </w:r>
      <w:proofErr w:type="spellEnd"/>
      <w:r>
        <w:t xml:space="preserve"> de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empréstimo</w:t>
      </w:r>
      <w:proofErr w:type="spellEnd"/>
      <w:r>
        <w:t xml:space="preserve"> </w:t>
      </w:r>
      <w:proofErr w:type="spellStart"/>
      <w:r>
        <w:t>único</w:t>
      </w:r>
      <w:proofErr w:type="spellEnd"/>
      <w:r>
        <w:t xml:space="preserve"> e </w:t>
      </w:r>
      <w:proofErr w:type="spellStart"/>
      <w:r>
        <w:t>registro</w:t>
      </w:r>
      <w:proofErr w:type="spellEnd"/>
      <w:r>
        <w:t xml:space="preserve"> da data.</w:t>
      </w:r>
      <w:r>
        <w:br/>
        <w:t xml:space="preserve">- </w:t>
      </w:r>
      <w:proofErr w:type="spellStart"/>
      <w:r>
        <w:t>Listagem</w:t>
      </w:r>
      <w:proofErr w:type="spellEnd"/>
      <w:r>
        <w:t xml:space="preserve"> do </w:t>
      </w:r>
      <w:proofErr w:type="spellStart"/>
      <w:r>
        <w:t>acervo</w:t>
      </w:r>
      <w:proofErr w:type="spellEnd"/>
      <w:r>
        <w:t xml:space="preserve">: </w:t>
      </w:r>
      <w:proofErr w:type="spellStart"/>
      <w:r>
        <w:t>exibição</w:t>
      </w:r>
      <w:proofErr w:type="spellEnd"/>
      <w:r>
        <w:t xml:space="preserve"> dos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 com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>.</w:t>
      </w:r>
      <w:r>
        <w:br/>
        <w:t xml:space="preserve">- </w:t>
      </w:r>
      <w:proofErr w:type="spellStart"/>
      <w:r>
        <w:t>Validações</w:t>
      </w:r>
      <w:proofErr w:type="spellEnd"/>
      <w:r>
        <w:t xml:space="preserve">: </w:t>
      </w:r>
      <w:proofErr w:type="spellStart"/>
      <w:r>
        <w:t>impedimento</w:t>
      </w:r>
      <w:proofErr w:type="spellEnd"/>
      <w:r>
        <w:t xml:space="preserve"> de </w:t>
      </w:r>
      <w:proofErr w:type="spellStart"/>
      <w:r>
        <w:t>empréstimo</w:t>
      </w:r>
      <w:proofErr w:type="spellEnd"/>
      <w:r>
        <w:t xml:space="preserve"> de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emprestados</w:t>
      </w:r>
      <w:proofErr w:type="spellEnd"/>
      <w:r>
        <w:t xml:space="preserve">, </w:t>
      </w:r>
      <w:proofErr w:type="spellStart"/>
      <w:r>
        <w:t>verificação</w:t>
      </w:r>
      <w:proofErr w:type="spellEnd"/>
      <w:r>
        <w:t xml:space="preserve"> de </w:t>
      </w:r>
      <w:proofErr w:type="spellStart"/>
      <w:r>
        <w:t>existência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, entre outros </w:t>
      </w:r>
      <w:proofErr w:type="spellStart"/>
      <w:r>
        <w:t>controles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>.</w:t>
      </w:r>
    </w:p>
    <w:p w:rsidR="00CC7F32" w:rsidRPr="00CC7F32" w:rsidRDefault="00CC7F32" w:rsidP="00CC7F32">
      <w:pPr>
        <w:pStyle w:val="Commarcadores"/>
        <w:numPr>
          <w:ilvl w:val="0"/>
          <w:numId w:val="0"/>
        </w:numPr>
        <w:ind w:left="360"/>
      </w:pPr>
      <w:r>
        <w:t xml:space="preserve">- </w:t>
      </w:r>
      <w:proofErr w:type="spellStart"/>
      <w:r>
        <w:t>Devolução</w:t>
      </w:r>
      <w:proofErr w:type="spellEnd"/>
      <w:r>
        <w:t xml:space="preserve">: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pegou</w:t>
      </w:r>
      <w:proofErr w:type="spellEnd"/>
      <w:r>
        <w:t xml:space="preserve"> e </w:t>
      </w:r>
      <w:proofErr w:type="spellStart"/>
      <w:r>
        <w:t>muda</w:t>
      </w:r>
      <w:proofErr w:type="spellEnd"/>
      <w:r>
        <w:t xml:space="preserve"> o status.</w:t>
      </w:r>
    </w:p>
    <w:p w:rsidR="008B4860" w:rsidRPr="006455AE" w:rsidRDefault="00000000">
      <w:pPr>
        <w:pStyle w:val="Ttulo1"/>
        <w:rPr>
          <w:color w:val="002060"/>
        </w:rPr>
      </w:pPr>
      <w:r w:rsidRPr="006455AE">
        <w:rPr>
          <w:color w:val="002060"/>
        </w:rPr>
        <w:lastRenderedPageBreak/>
        <w:t xml:space="preserve">3. </w:t>
      </w:r>
      <w:proofErr w:type="spellStart"/>
      <w:r w:rsidRPr="006455AE">
        <w:rPr>
          <w:color w:val="002060"/>
        </w:rPr>
        <w:t>Modelagem</w:t>
      </w:r>
      <w:proofErr w:type="spellEnd"/>
      <w:r w:rsidRPr="006455AE">
        <w:rPr>
          <w:color w:val="002060"/>
        </w:rPr>
        <w:t xml:space="preserve"> UML</w:t>
      </w:r>
    </w:p>
    <w:p w:rsidR="00367091" w:rsidRPr="00367091" w:rsidRDefault="00367091" w:rsidP="00367091">
      <w:r>
        <w:t xml:space="preserve">- </w:t>
      </w:r>
      <w:proofErr w:type="spellStart"/>
      <w:r>
        <w:t>Diagrama</w:t>
      </w:r>
      <w:proofErr w:type="spellEnd"/>
      <w:r>
        <w:t xml:space="preserve"> de Casos de Uso: O </w:t>
      </w:r>
      <w:proofErr w:type="spellStart"/>
      <w:r>
        <w:t>ator</w:t>
      </w:r>
      <w:proofErr w:type="spellEnd"/>
      <w:r>
        <w:t xml:space="preserve"> '</w:t>
      </w:r>
      <w:proofErr w:type="spellStart"/>
      <w:r>
        <w:t>Bibliotecário</w:t>
      </w:r>
      <w:proofErr w:type="spellEnd"/>
      <w:r>
        <w:t xml:space="preserve">' </w:t>
      </w:r>
      <w:proofErr w:type="spellStart"/>
      <w:r>
        <w:t>interage</w:t>
      </w:r>
      <w:proofErr w:type="spellEnd"/>
      <w:r>
        <w:t xml:space="preserve"> com o </w:t>
      </w:r>
      <w:proofErr w:type="spellStart"/>
      <w:r>
        <w:t>sistema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e </w:t>
      </w:r>
      <w:proofErr w:type="spellStart"/>
      <w:r>
        <w:t>usuários</w:t>
      </w:r>
      <w:proofErr w:type="spellEnd"/>
      <w:r>
        <w:t xml:space="preserve">, registrar </w:t>
      </w:r>
      <w:proofErr w:type="spellStart"/>
      <w:r>
        <w:t>empréstimos</w:t>
      </w:r>
      <w:proofErr w:type="spellEnd"/>
      <w:r>
        <w:t xml:space="preserve"> e </w:t>
      </w:r>
      <w:proofErr w:type="spellStart"/>
      <w:r>
        <w:t>devoluções</w:t>
      </w:r>
      <w:proofErr w:type="spellEnd"/>
      <w:r>
        <w:t xml:space="preserve">, </w:t>
      </w:r>
      <w:proofErr w:type="spellStart"/>
      <w:r>
        <w:t>consultar</w:t>
      </w:r>
      <w:proofErr w:type="spellEnd"/>
      <w:r>
        <w:t xml:space="preserve"> e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. </w:t>
      </w:r>
      <w:proofErr w:type="spellStart"/>
      <w:r>
        <w:t>Usuários</w:t>
      </w:r>
      <w:proofErr w:type="spellEnd"/>
      <w:r>
        <w:t xml:space="preserve"> (</w:t>
      </w:r>
      <w:proofErr w:type="spellStart"/>
      <w:r>
        <w:t>alunos</w:t>
      </w:r>
      <w:proofErr w:type="spellEnd"/>
      <w:r>
        <w:t xml:space="preserve"> e </w:t>
      </w:r>
      <w:proofErr w:type="spellStart"/>
      <w:r>
        <w:t>professores</w:t>
      </w:r>
      <w:proofErr w:type="spellEnd"/>
      <w:r>
        <w:t xml:space="preserve">)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disponibilidade</w:t>
      </w:r>
      <w:proofErr w:type="spellEnd"/>
      <w:r>
        <w:t xml:space="preserve"> e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empréstimos</w:t>
      </w:r>
      <w:proofErr w:type="spellEnd"/>
      <w:r>
        <w:t xml:space="preserve"> e </w:t>
      </w:r>
      <w:proofErr w:type="spellStart"/>
      <w:r>
        <w:t>devoluções</w:t>
      </w:r>
      <w:proofErr w:type="spellEnd"/>
      <w:r>
        <w:t xml:space="preserve">, que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processados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bibliotecário</w:t>
      </w:r>
      <w:proofErr w:type="spellEnd"/>
      <w:r>
        <w:t>.</w:t>
      </w:r>
    </w:p>
    <w:p w:rsidR="00367091" w:rsidRDefault="00367091">
      <w:r>
        <w:rPr>
          <w:noProof/>
        </w:rPr>
        <w:drawing>
          <wp:inline distT="0" distB="0" distL="0" distR="0">
            <wp:extent cx="5278952" cy="5962650"/>
            <wp:effectExtent l="0" t="0" r="0" b="0"/>
            <wp:docPr id="7926179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17984" name="Imagem 7926179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409" cy="59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91" w:rsidRDefault="00367091"/>
    <w:p w:rsidR="00367091" w:rsidRDefault="00367091"/>
    <w:p w:rsidR="00367091" w:rsidRDefault="00367091" w:rsidP="00367091">
      <w:r>
        <w:t xml:space="preserve">- </w:t>
      </w:r>
      <w:proofErr w:type="spellStart"/>
      <w:r>
        <w:t>Diagrama</w:t>
      </w:r>
      <w:proofErr w:type="spellEnd"/>
      <w:r>
        <w:t xml:space="preserve"> de Classes: </w:t>
      </w:r>
      <w:proofErr w:type="spellStart"/>
      <w:r>
        <w:t>Mostra</w:t>
      </w:r>
      <w:proofErr w:type="spellEnd"/>
      <w:r>
        <w:t xml:space="preserve"> as classes </w:t>
      </w:r>
      <w:proofErr w:type="spellStart"/>
      <w:r>
        <w:t>principais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`Usuario`, `</w:t>
      </w:r>
      <w:proofErr w:type="spellStart"/>
      <w:r>
        <w:t>Aluno</w:t>
      </w:r>
      <w:proofErr w:type="spellEnd"/>
      <w:r>
        <w:t>`, `Professor`, `</w:t>
      </w:r>
      <w:proofErr w:type="spellStart"/>
      <w:r>
        <w:t>CadastroLivro</w:t>
      </w:r>
      <w:proofErr w:type="spellEnd"/>
      <w:r>
        <w:t>`, `</w:t>
      </w:r>
      <w:proofErr w:type="spellStart"/>
      <w:r>
        <w:t>Emprestimo</w:t>
      </w:r>
      <w:proofErr w:type="spellEnd"/>
      <w:r>
        <w:t xml:space="preserve">` e o </w:t>
      </w:r>
      <w:proofErr w:type="spellStart"/>
      <w:r>
        <w:t>enum</w:t>
      </w:r>
      <w:proofErr w:type="spellEnd"/>
      <w:r>
        <w:t xml:space="preserve"> `Status`. As classes `</w:t>
      </w:r>
      <w:proofErr w:type="spellStart"/>
      <w:r>
        <w:t>Aluno</w:t>
      </w:r>
      <w:proofErr w:type="spellEnd"/>
      <w:r>
        <w:t xml:space="preserve">` e `Professor` </w:t>
      </w:r>
      <w:proofErr w:type="spellStart"/>
      <w:r>
        <w:t>herdam</w:t>
      </w:r>
      <w:proofErr w:type="spellEnd"/>
      <w:r>
        <w:t xml:space="preserve"> de `Usuario`. A </w:t>
      </w:r>
      <w:proofErr w:type="spellStart"/>
      <w:r>
        <w:t>classe</w:t>
      </w:r>
      <w:proofErr w:type="spellEnd"/>
      <w:r>
        <w:t xml:space="preserve"> `</w:t>
      </w:r>
      <w:proofErr w:type="spellStart"/>
      <w:r>
        <w:t>Emprestimo</w:t>
      </w:r>
      <w:proofErr w:type="spellEnd"/>
      <w:r>
        <w:t xml:space="preserve">` </w:t>
      </w:r>
      <w:proofErr w:type="spellStart"/>
      <w:r>
        <w:t>associa</w:t>
      </w:r>
      <w:proofErr w:type="spellEnd"/>
      <w:r>
        <w:t xml:space="preserve"> um `Usuario` e um `</w:t>
      </w:r>
      <w:proofErr w:type="spellStart"/>
      <w:r>
        <w:t>CadastroLivro</w:t>
      </w:r>
      <w:proofErr w:type="spellEnd"/>
      <w:r>
        <w:t xml:space="preserve">`, e </w:t>
      </w:r>
      <w:proofErr w:type="spellStart"/>
      <w:r>
        <w:t>seu</w:t>
      </w:r>
      <w:proofErr w:type="spellEnd"/>
      <w:r>
        <w:t xml:space="preserve"> status é </w:t>
      </w:r>
      <w:proofErr w:type="spellStart"/>
      <w:r>
        <w:t>definido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`Status` (DISPONIVEL, INDISPONIVEL).</w:t>
      </w:r>
    </w:p>
    <w:p w:rsidR="008B4860" w:rsidRDefault="00367091">
      <w:r>
        <w:rPr>
          <w:noProof/>
        </w:rPr>
        <w:drawing>
          <wp:inline distT="0" distB="0" distL="0" distR="0">
            <wp:extent cx="5077534" cy="6068272"/>
            <wp:effectExtent l="0" t="0" r="8890" b="8890"/>
            <wp:docPr id="34567907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79076" name="Imagem 3456790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C7F32" w:rsidRDefault="00CC7F32"/>
    <w:p w:rsidR="00CC7F32" w:rsidRPr="006455AE" w:rsidRDefault="00CC7F32">
      <w:pPr>
        <w:rPr>
          <w:i/>
          <w:iCs/>
          <w:color w:val="FF0000"/>
        </w:rPr>
      </w:pPr>
    </w:p>
    <w:p w:rsidR="008B4860" w:rsidRPr="006455AE" w:rsidRDefault="00000000">
      <w:pPr>
        <w:pStyle w:val="Ttulo1"/>
        <w:rPr>
          <w:color w:val="002060"/>
        </w:rPr>
      </w:pPr>
      <w:r w:rsidRPr="006455AE">
        <w:rPr>
          <w:color w:val="002060"/>
        </w:rPr>
        <w:t>4. Interface do Sistema</w:t>
      </w:r>
    </w:p>
    <w:p w:rsidR="008B4860" w:rsidRDefault="00000000">
      <w:r>
        <w:t xml:space="preserve">A interface </w:t>
      </w:r>
      <w:proofErr w:type="spellStart"/>
      <w:r>
        <w:t>utilizada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baseada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de </w:t>
      </w:r>
      <w:proofErr w:type="spellStart"/>
      <w:r>
        <w:t>comando</w:t>
      </w:r>
      <w:proofErr w:type="spellEnd"/>
      <w:r>
        <w:t xml:space="preserve"> (console).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menus </w:t>
      </w:r>
      <w:proofErr w:type="spellStart"/>
      <w:r>
        <w:t>interativos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, que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digitar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para </w:t>
      </w:r>
      <w:proofErr w:type="spellStart"/>
      <w:r>
        <w:t>acessar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, </w:t>
      </w:r>
      <w:proofErr w:type="spellStart"/>
      <w:r>
        <w:t>cadastrar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,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e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empréstimos</w:t>
      </w:r>
      <w:proofErr w:type="spellEnd"/>
      <w:r>
        <w:t xml:space="preserve">. O </w:t>
      </w:r>
      <w:proofErr w:type="spellStart"/>
      <w:r>
        <w:t>uso</w:t>
      </w:r>
      <w:proofErr w:type="spellEnd"/>
      <w:r>
        <w:t xml:space="preserve"> da </w:t>
      </w:r>
      <w:proofErr w:type="spellStart"/>
      <w:r>
        <w:t>classe</w:t>
      </w:r>
      <w:proofErr w:type="spellEnd"/>
      <w:r>
        <w:t xml:space="preserve"> Scanner </w:t>
      </w:r>
      <w:proofErr w:type="spellStart"/>
      <w:r>
        <w:t>permite</w:t>
      </w:r>
      <w:proofErr w:type="spellEnd"/>
      <w:r>
        <w:t xml:space="preserve"> a </w:t>
      </w:r>
      <w:proofErr w:type="spellStart"/>
      <w:r>
        <w:t>leitura</w:t>
      </w:r>
      <w:proofErr w:type="spellEnd"/>
      <w:r>
        <w:t xml:space="preserve"> de dados </w:t>
      </w:r>
      <w:proofErr w:type="spellStart"/>
      <w:r>
        <w:t>inseridos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teclado</w:t>
      </w:r>
      <w:proofErr w:type="spellEnd"/>
      <w:r>
        <w:t xml:space="preserve">. </w:t>
      </w:r>
      <w:proofErr w:type="spellStart"/>
      <w:r>
        <w:t>Apesar</w:t>
      </w:r>
      <w:proofErr w:type="spellEnd"/>
      <w:r>
        <w:t xml:space="preserve"> de ser </w:t>
      </w:r>
      <w:proofErr w:type="spellStart"/>
      <w:r>
        <w:t>uma</w:t>
      </w:r>
      <w:proofErr w:type="spellEnd"/>
      <w:r>
        <w:t xml:space="preserve"> interface simples, é </w:t>
      </w:r>
      <w:proofErr w:type="spellStart"/>
      <w:r>
        <w:t>funcional</w:t>
      </w:r>
      <w:proofErr w:type="spellEnd"/>
      <w:r>
        <w:t xml:space="preserve"> e </w:t>
      </w:r>
      <w:proofErr w:type="spellStart"/>
      <w:r>
        <w:t>suficiente</w:t>
      </w:r>
      <w:proofErr w:type="spellEnd"/>
      <w:r>
        <w:t xml:space="preserve"> para </w:t>
      </w:r>
      <w:proofErr w:type="spellStart"/>
      <w:r>
        <w:t>demonstrar</w:t>
      </w:r>
      <w:proofErr w:type="spellEnd"/>
      <w:r>
        <w:t xml:space="preserve"> a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funcionamento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:rsidR="00367091" w:rsidRDefault="00367091"/>
    <w:p w:rsidR="00367091" w:rsidRDefault="00367091">
      <w:pPr>
        <w:rPr>
          <w:i/>
          <w:iCs/>
          <w:color w:val="FF0000"/>
        </w:rPr>
      </w:pPr>
      <w:r w:rsidRPr="00367091">
        <w:rPr>
          <w:i/>
          <w:iCs/>
          <w:noProof/>
          <w:color w:val="FF0000"/>
        </w:rPr>
        <w:drawing>
          <wp:inline distT="0" distB="0" distL="0" distR="0" wp14:anchorId="2BB8C02D" wp14:editId="518012E8">
            <wp:extent cx="2743583" cy="1848108"/>
            <wp:effectExtent l="0" t="0" r="0" b="0"/>
            <wp:docPr id="1623068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68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Default="00914049">
      <w:pPr>
        <w:rPr>
          <w:i/>
          <w:iCs/>
        </w:rPr>
      </w:pPr>
      <w:r>
        <w:rPr>
          <w:i/>
          <w:iCs/>
        </w:rPr>
        <w:t xml:space="preserve">A </w:t>
      </w:r>
      <w:proofErr w:type="spellStart"/>
      <w:r>
        <w:rPr>
          <w:i/>
          <w:iCs/>
        </w:rPr>
        <w:t>primeira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imagem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mostra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quando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programa</w:t>
      </w:r>
      <w:proofErr w:type="spellEnd"/>
      <w:r>
        <w:rPr>
          <w:i/>
          <w:iCs/>
        </w:rPr>
        <w:t xml:space="preserve"> é </w:t>
      </w:r>
      <w:proofErr w:type="spellStart"/>
      <w:r>
        <w:rPr>
          <w:i/>
          <w:iCs/>
        </w:rPr>
        <w:t>iniciado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esse</w:t>
      </w:r>
      <w:proofErr w:type="spellEnd"/>
      <w:r>
        <w:rPr>
          <w:i/>
          <w:iCs/>
        </w:rPr>
        <w:t xml:space="preserve"> é o menu.</w:t>
      </w:r>
    </w:p>
    <w:p w:rsidR="00914049" w:rsidRDefault="00914049">
      <w:pPr>
        <w:rPr>
          <w:i/>
          <w:iCs/>
        </w:rPr>
      </w:pPr>
      <w:r>
        <w:rPr>
          <w:i/>
          <w:iCs/>
        </w:rPr>
        <w:t xml:space="preserve">Nessa </w:t>
      </w:r>
      <w:proofErr w:type="spellStart"/>
      <w:r>
        <w:rPr>
          <w:i/>
          <w:iCs/>
        </w:rPr>
        <w:t>parte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utilizamos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swtch</w:t>
      </w:r>
      <w:proofErr w:type="spellEnd"/>
      <w:r>
        <w:rPr>
          <w:i/>
          <w:iCs/>
        </w:rPr>
        <w:t xml:space="preserve"> case para o </w:t>
      </w:r>
      <w:proofErr w:type="spellStart"/>
      <w:r>
        <w:rPr>
          <w:i/>
          <w:iCs/>
        </w:rPr>
        <w:t>controle</w:t>
      </w:r>
      <w:proofErr w:type="spellEnd"/>
      <w:r>
        <w:rPr>
          <w:i/>
          <w:iCs/>
        </w:rPr>
        <w:t xml:space="preserve"> do menu, e se o </w:t>
      </w:r>
      <w:proofErr w:type="spellStart"/>
      <w:r>
        <w:rPr>
          <w:i/>
          <w:iCs/>
        </w:rPr>
        <w:t>usuario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clicar</w:t>
      </w:r>
      <w:proofErr w:type="spellEnd"/>
      <w:r>
        <w:rPr>
          <w:i/>
          <w:iCs/>
        </w:rPr>
        <w:t xml:space="preserve"> algo </w:t>
      </w:r>
      <w:proofErr w:type="spellStart"/>
      <w:r>
        <w:rPr>
          <w:i/>
          <w:iCs/>
        </w:rPr>
        <w:t>diferente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tem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controle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exceção</w:t>
      </w:r>
      <w:proofErr w:type="spellEnd"/>
      <w:r>
        <w:rPr>
          <w:i/>
          <w:iCs/>
        </w:rPr>
        <w:t xml:space="preserve"> para que </w:t>
      </w:r>
      <w:proofErr w:type="spellStart"/>
      <w:r>
        <w:rPr>
          <w:i/>
          <w:iCs/>
        </w:rPr>
        <w:t>retorne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ao</w:t>
      </w:r>
      <w:proofErr w:type="spellEnd"/>
      <w:r>
        <w:rPr>
          <w:i/>
          <w:iCs/>
        </w:rPr>
        <w:t xml:space="preserve"> menu </w:t>
      </w:r>
      <w:proofErr w:type="spellStart"/>
      <w:r>
        <w:rPr>
          <w:i/>
          <w:iCs/>
        </w:rPr>
        <w:t>novamente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ela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escolha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opção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certa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não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quebre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programa</w:t>
      </w:r>
      <w:proofErr w:type="spellEnd"/>
      <w:r>
        <w:rPr>
          <w:i/>
          <w:iCs/>
        </w:rPr>
        <w:t>.</w:t>
      </w:r>
    </w:p>
    <w:p w:rsidR="00914049" w:rsidRDefault="00914049">
      <w:pPr>
        <w:rPr>
          <w:i/>
          <w:iCs/>
        </w:rPr>
      </w:pPr>
    </w:p>
    <w:p w:rsidR="00914049" w:rsidRDefault="00914049">
      <w:pPr>
        <w:rPr>
          <w:i/>
          <w:iCs/>
        </w:rPr>
      </w:pPr>
      <w:r w:rsidRPr="00914049">
        <w:rPr>
          <w:i/>
          <w:iCs/>
          <w:noProof/>
        </w:rPr>
        <w:lastRenderedPageBreak/>
        <w:drawing>
          <wp:inline distT="0" distB="0" distL="0" distR="0" wp14:anchorId="6EC6F477" wp14:editId="2B7BC780">
            <wp:extent cx="3229426" cy="3477110"/>
            <wp:effectExtent l="0" t="0" r="9525" b="0"/>
            <wp:docPr id="866730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30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Pr="00914049" w:rsidRDefault="00914049">
      <w:pPr>
        <w:rPr>
          <w:i/>
          <w:iCs/>
        </w:rPr>
      </w:pPr>
      <w:r>
        <w:rPr>
          <w:i/>
          <w:iCs/>
        </w:rPr>
        <w:t xml:space="preserve">Nessa </w:t>
      </w:r>
      <w:proofErr w:type="spellStart"/>
      <w:r>
        <w:rPr>
          <w:i/>
          <w:iCs/>
        </w:rPr>
        <w:t>tela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damos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exemplo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colocamos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opção</w:t>
      </w:r>
      <w:proofErr w:type="spellEnd"/>
      <w:r>
        <w:rPr>
          <w:i/>
          <w:iCs/>
        </w:rPr>
        <w:t xml:space="preserve"> 6 que </w:t>
      </w:r>
      <w:proofErr w:type="spellStart"/>
      <w:r>
        <w:rPr>
          <w:i/>
          <w:iCs/>
        </w:rPr>
        <w:t>não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esta</w:t>
      </w:r>
      <w:proofErr w:type="spellEnd"/>
      <w:r>
        <w:rPr>
          <w:i/>
          <w:iCs/>
        </w:rPr>
        <w:t xml:space="preserve"> no Menu e logo </w:t>
      </w:r>
      <w:proofErr w:type="spellStart"/>
      <w:r>
        <w:rPr>
          <w:i/>
          <w:iCs/>
        </w:rPr>
        <w:t>ele</w:t>
      </w:r>
      <w:proofErr w:type="spellEnd"/>
      <w:r>
        <w:rPr>
          <w:i/>
          <w:iCs/>
        </w:rPr>
        <w:t xml:space="preserve"> da a </w:t>
      </w:r>
      <w:proofErr w:type="spellStart"/>
      <w:r>
        <w:rPr>
          <w:i/>
          <w:iCs/>
        </w:rPr>
        <w:t>mensagem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retorna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novamente</w:t>
      </w:r>
      <w:proofErr w:type="spellEnd"/>
      <w:r>
        <w:rPr>
          <w:i/>
          <w:iCs/>
        </w:rPr>
        <w:t>.</w:t>
      </w:r>
    </w:p>
    <w:p w:rsidR="00367091" w:rsidRDefault="00367091">
      <w:pPr>
        <w:rPr>
          <w:i/>
          <w:iCs/>
          <w:color w:val="FF0000"/>
        </w:rPr>
      </w:pPr>
    </w:p>
    <w:p w:rsidR="00367091" w:rsidRDefault="00367091">
      <w:pPr>
        <w:rPr>
          <w:i/>
          <w:iCs/>
          <w:color w:val="FF0000"/>
        </w:rPr>
      </w:pPr>
      <w:r w:rsidRPr="00367091">
        <w:rPr>
          <w:i/>
          <w:iCs/>
          <w:noProof/>
          <w:color w:val="FF0000"/>
        </w:rPr>
        <w:drawing>
          <wp:inline distT="0" distB="0" distL="0" distR="0" wp14:anchorId="0A6DC2A9" wp14:editId="146EEF7F">
            <wp:extent cx="2838846" cy="1733792"/>
            <wp:effectExtent l="0" t="0" r="0" b="0"/>
            <wp:docPr id="12999011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01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Pr="00914049" w:rsidRDefault="00914049">
      <w:pPr>
        <w:rPr>
          <w:i/>
          <w:iCs/>
        </w:rPr>
      </w:pPr>
      <w:proofErr w:type="spellStart"/>
      <w:r>
        <w:rPr>
          <w:i/>
          <w:iCs/>
        </w:rPr>
        <w:t>Seguindo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sequencia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colocando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opção</w:t>
      </w:r>
      <w:proofErr w:type="spellEnd"/>
      <w:r>
        <w:rPr>
          <w:i/>
          <w:iCs/>
        </w:rPr>
        <w:t xml:space="preserve"> 1, Podemos </w:t>
      </w:r>
      <w:proofErr w:type="spellStart"/>
      <w:r>
        <w:rPr>
          <w:i/>
          <w:iCs/>
        </w:rPr>
        <w:t>cadastrar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livro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colocamos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laço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repetição</w:t>
      </w:r>
      <w:proofErr w:type="spellEnd"/>
      <w:r>
        <w:rPr>
          <w:i/>
          <w:iCs/>
        </w:rPr>
        <w:t xml:space="preserve"> que </w:t>
      </w:r>
      <w:proofErr w:type="spellStart"/>
      <w:r>
        <w:rPr>
          <w:i/>
          <w:iCs/>
        </w:rPr>
        <w:t>pergunta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usuario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ele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deseja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continuar</w:t>
      </w:r>
      <w:proofErr w:type="spellEnd"/>
      <w:r>
        <w:rPr>
          <w:i/>
          <w:iCs/>
        </w:rPr>
        <w:t xml:space="preserve"> </w:t>
      </w:r>
      <w:proofErr w:type="spellStart"/>
      <w:r w:rsidR="00CF127A">
        <w:rPr>
          <w:i/>
          <w:iCs/>
        </w:rPr>
        <w:t>cadastrando</w:t>
      </w:r>
      <w:proofErr w:type="spellEnd"/>
      <w:r w:rsidR="00CF127A">
        <w:rPr>
          <w:i/>
          <w:iCs/>
        </w:rPr>
        <w:t xml:space="preserve"> </w:t>
      </w:r>
      <w:proofErr w:type="spellStart"/>
      <w:r w:rsidR="00CF127A">
        <w:rPr>
          <w:i/>
          <w:iCs/>
        </w:rPr>
        <w:t>livros</w:t>
      </w:r>
      <w:proofErr w:type="spellEnd"/>
      <w:r w:rsidR="00CF127A">
        <w:rPr>
          <w:i/>
          <w:iCs/>
        </w:rPr>
        <w:t>.</w:t>
      </w:r>
    </w:p>
    <w:p w:rsidR="00367091" w:rsidRDefault="00367091">
      <w:pPr>
        <w:rPr>
          <w:i/>
          <w:iCs/>
          <w:color w:val="FF0000"/>
        </w:rPr>
      </w:pP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noProof/>
          <w:color w:val="FF0000"/>
        </w:rPr>
        <w:lastRenderedPageBreak/>
        <w:drawing>
          <wp:inline distT="0" distB="0" distL="0" distR="0" wp14:anchorId="5FBFCA2A" wp14:editId="0F5E0FD3">
            <wp:extent cx="3667637" cy="3115110"/>
            <wp:effectExtent l="0" t="0" r="9525" b="9525"/>
            <wp:docPr id="18900649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649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>
      <w:pPr>
        <w:rPr>
          <w:i/>
          <w:iCs/>
        </w:rPr>
      </w:pPr>
      <w:r>
        <w:rPr>
          <w:i/>
          <w:iCs/>
        </w:rPr>
        <w:t xml:space="preserve">Se o Usuario </w:t>
      </w:r>
      <w:proofErr w:type="spellStart"/>
      <w:r>
        <w:rPr>
          <w:i/>
          <w:iCs/>
        </w:rPr>
        <w:t>digitar</w:t>
      </w:r>
      <w:proofErr w:type="spellEnd"/>
      <w:r>
        <w:rPr>
          <w:i/>
          <w:iCs/>
        </w:rPr>
        <w:t xml:space="preserve"> s, o </w:t>
      </w:r>
      <w:proofErr w:type="spellStart"/>
      <w:r>
        <w:rPr>
          <w:i/>
          <w:iCs/>
        </w:rPr>
        <w:t>programa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retorna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pedir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dados e </w:t>
      </w:r>
      <w:proofErr w:type="spellStart"/>
      <w:r>
        <w:rPr>
          <w:i/>
          <w:iCs/>
        </w:rPr>
        <w:t>pode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cadstra</w:t>
      </w:r>
      <w:proofErr w:type="spellEnd"/>
      <w:r>
        <w:rPr>
          <w:i/>
          <w:iCs/>
        </w:rPr>
        <w:t xml:space="preserve"> o proximo </w:t>
      </w:r>
      <w:proofErr w:type="spellStart"/>
      <w:r>
        <w:rPr>
          <w:i/>
          <w:iCs/>
        </w:rPr>
        <w:t>livro</w:t>
      </w:r>
      <w:proofErr w:type="spellEnd"/>
      <w:r>
        <w:rPr>
          <w:i/>
          <w:iCs/>
        </w:rPr>
        <w:t>.</w:t>
      </w:r>
    </w:p>
    <w:p w:rsidR="00CF127A" w:rsidRPr="00CF127A" w:rsidRDefault="00CF127A">
      <w:pPr>
        <w:rPr>
          <w:i/>
          <w:iCs/>
        </w:rPr>
      </w:pPr>
    </w:p>
    <w:p w:rsidR="00367091" w:rsidRDefault="00914049">
      <w:pPr>
        <w:rPr>
          <w:i/>
          <w:iCs/>
          <w:color w:val="FF0000"/>
        </w:rPr>
      </w:pPr>
      <w:r w:rsidRPr="00914049">
        <w:rPr>
          <w:i/>
          <w:iCs/>
          <w:noProof/>
          <w:color w:val="FF0000"/>
        </w:rPr>
        <w:drawing>
          <wp:inline distT="0" distB="0" distL="0" distR="0" wp14:anchorId="61C3D390" wp14:editId="74935522">
            <wp:extent cx="3715268" cy="3077004"/>
            <wp:effectExtent l="0" t="0" r="0" b="9525"/>
            <wp:docPr id="930024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24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>
      <w:pPr>
        <w:rPr>
          <w:i/>
          <w:iCs/>
        </w:rPr>
      </w:pPr>
      <w:r>
        <w:rPr>
          <w:i/>
          <w:iCs/>
        </w:rPr>
        <w:t xml:space="preserve">E se o </w:t>
      </w:r>
      <w:proofErr w:type="spellStart"/>
      <w:r>
        <w:rPr>
          <w:i/>
          <w:iCs/>
        </w:rPr>
        <w:t>usuario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colocar</w:t>
      </w:r>
      <w:proofErr w:type="spellEnd"/>
      <w:r>
        <w:rPr>
          <w:i/>
          <w:iCs/>
        </w:rPr>
        <w:t xml:space="preserve"> n, o </w:t>
      </w:r>
      <w:proofErr w:type="spellStart"/>
      <w:r>
        <w:rPr>
          <w:i/>
          <w:iCs/>
        </w:rPr>
        <w:t>laço</w:t>
      </w:r>
      <w:proofErr w:type="spellEnd"/>
      <w:r>
        <w:rPr>
          <w:i/>
          <w:iCs/>
        </w:rPr>
        <w:t xml:space="preserve"> para e volta </w:t>
      </w:r>
      <w:proofErr w:type="spellStart"/>
      <w:r>
        <w:rPr>
          <w:i/>
          <w:iCs/>
        </w:rPr>
        <w:t>ao</w:t>
      </w:r>
      <w:proofErr w:type="spellEnd"/>
      <w:r>
        <w:rPr>
          <w:i/>
          <w:iCs/>
        </w:rPr>
        <w:t xml:space="preserve"> menu </w:t>
      </w:r>
      <w:proofErr w:type="spellStart"/>
      <w:r>
        <w:rPr>
          <w:i/>
          <w:iCs/>
        </w:rPr>
        <w:t>inicial</w:t>
      </w:r>
      <w:proofErr w:type="spellEnd"/>
      <w:r>
        <w:rPr>
          <w:i/>
          <w:iCs/>
        </w:rPr>
        <w:t>.</w:t>
      </w:r>
    </w:p>
    <w:p w:rsidR="00914049" w:rsidRDefault="00914049">
      <w:pPr>
        <w:rPr>
          <w:i/>
          <w:iCs/>
          <w:color w:val="FF0000"/>
        </w:rPr>
      </w:pP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noProof/>
          <w:color w:val="FF0000"/>
        </w:rPr>
        <w:drawing>
          <wp:inline distT="0" distB="0" distL="0" distR="0" wp14:anchorId="3A3E1026" wp14:editId="4C9E0499">
            <wp:extent cx="3620005" cy="4391638"/>
            <wp:effectExtent l="0" t="0" r="0" b="9525"/>
            <wp:docPr id="18207382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38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>
      <w:pPr>
        <w:rPr>
          <w:i/>
          <w:iCs/>
        </w:rPr>
      </w:pPr>
      <w:r>
        <w:rPr>
          <w:i/>
          <w:iCs/>
        </w:rPr>
        <w:t xml:space="preserve">No </w:t>
      </w:r>
      <w:proofErr w:type="spellStart"/>
      <w:r>
        <w:rPr>
          <w:i/>
          <w:iCs/>
        </w:rPr>
        <w:t>cadastro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usuario</w:t>
      </w:r>
      <w:proofErr w:type="spellEnd"/>
      <w:r>
        <w:rPr>
          <w:i/>
          <w:iCs/>
        </w:rPr>
        <w:t xml:space="preserve"> é da </w:t>
      </w:r>
      <w:proofErr w:type="spellStart"/>
      <w:r>
        <w:rPr>
          <w:i/>
          <w:iCs/>
        </w:rPr>
        <w:t>mesma</w:t>
      </w:r>
      <w:proofErr w:type="spellEnd"/>
      <w:r>
        <w:rPr>
          <w:i/>
          <w:iCs/>
        </w:rPr>
        <w:t xml:space="preserve"> forma </w:t>
      </w:r>
      <w:proofErr w:type="spellStart"/>
      <w:r>
        <w:rPr>
          <w:i/>
          <w:iCs/>
        </w:rPr>
        <w:t>tem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laço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repetição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perguntamos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usuario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ele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deseja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cadastrar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pessoas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alem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tem</w:t>
      </w:r>
      <w:proofErr w:type="spellEnd"/>
      <w:r>
        <w:rPr>
          <w:i/>
          <w:iCs/>
        </w:rPr>
        <w:t xml:space="preserve"> no </w:t>
      </w:r>
      <w:proofErr w:type="spellStart"/>
      <w:r>
        <w:rPr>
          <w:i/>
          <w:iCs/>
        </w:rPr>
        <w:t>usuario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feito</w:t>
      </w:r>
      <w:proofErr w:type="spellEnd"/>
      <w:r>
        <w:rPr>
          <w:i/>
          <w:iCs/>
        </w:rPr>
        <w:t xml:space="preserve"> subclasses voce </w:t>
      </w:r>
      <w:proofErr w:type="spellStart"/>
      <w:r>
        <w:rPr>
          <w:i/>
          <w:iCs/>
        </w:rPr>
        <w:t>escolhe</w:t>
      </w:r>
      <w:proofErr w:type="spellEnd"/>
      <w:r>
        <w:rPr>
          <w:i/>
          <w:iCs/>
        </w:rPr>
        <w:t xml:space="preserve"> se é um </w:t>
      </w:r>
      <w:proofErr w:type="spellStart"/>
      <w:r>
        <w:rPr>
          <w:i/>
          <w:iCs/>
        </w:rPr>
        <w:t>aluno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ou</w:t>
      </w:r>
      <w:proofErr w:type="spellEnd"/>
      <w:r>
        <w:rPr>
          <w:i/>
          <w:iCs/>
        </w:rPr>
        <w:t xml:space="preserve"> professor, para </w:t>
      </w:r>
      <w:proofErr w:type="spellStart"/>
      <w:r>
        <w:rPr>
          <w:i/>
          <w:iCs/>
        </w:rPr>
        <w:t>poder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instaciar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usuario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correto</w:t>
      </w:r>
      <w:proofErr w:type="spellEnd"/>
      <w:r>
        <w:rPr>
          <w:i/>
          <w:iCs/>
        </w:rPr>
        <w:t>.</w:t>
      </w:r>
    </w:p>
    <w:p w:rsidR="00914049" w:rsidRDefault="00914049">
      <w:pPr>
        <w:rPr>
          <w:i/>
          <w:iCs/>
          <w:color w:val="FF0000"/>
        </w:rPr>
      </w:pP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noProof/>
          <w:color w:val="FF0000"/>
        </w:rPr>
        <w:lastRenderedPageBreak/>
        <w:drawing>
          <wp:inline distT="0" distB="0" distL="0" distR="0" wp14:anchorId="4FA4FB08" wp14:editId="79F972FB">
            <wp:extent cx="3515216" cy="4029637"/>
            <wp:effectExtent l="0" t="0" r="9525" b="0"/>
            <wp:docPr id="1503073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732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>
      <w:pPr>
        <w:rPr>
          <w:i/>
          <w:iCs/>
        </w:rPr>
      </w:pPr>
      <w:r>
        <w:rPr>
          <w:i/>
          <w:iCs/>
        </w:rPr>
        <w:t xml:space="preserve">Quando </w:t>
      </w:r>
      <w:proofErr w:type="spellStart"/>
      <w:r>
        <w:rPr>
          <w:i/>
          <w:iCs/>
        </w:rPr>
        <w:t>listamos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livros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mostra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todas</w:t>
      </w:r>
      <w:proofErr w:type="spellEnd"/>
      <w:r>
        <w:rPr>
          <w:i/>
          <w:iCs/>
        </w:rPr>
        <w:t xml:space="preserve"> as </w:t>
      </w:r>
      <w:proofErr w:type="spellStart"/>
      <w:r>
        <w:rPr>
          <w:i/>
          <w:iCs/>
        </w:rPr>
        <w:t>informações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todos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livros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cadastrados</w:t>
      </w:r>
      <w:proofErr w:type="spellEnd"/>
      <w:r>
        <w:rPr>
          <w:i/>
          <w:iCs/>
        </w:rPr>
        <w:t>.</w:t>
      </w: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noProof/>
          <w:color w:val="FF0000"/>
        </w:rPr>
        <w:lastRenderedPageBreak/>
        <w:drawing>
          <wp:inline distT="0" distB="0" distL="0" distR="0" wp14:anchorId="24D02E22" wp14:editId="4CBF245A">
            <wp:extent cx="3667637" cy="3734321"/>
            <wp:effectExtent l="0" t="0" r="9525" b="0"/>
            <wp:docPr id="1992389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89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>
      <w:pPr>
        <w:rPr>
          <w:i/>
          <w:iCs/>
        </w:rPr>
      </w:pPr>
    </w:p>
    <w:p w:rsidR="00914049" w:rsidRDefault="00CF127A">
      <w:pPr>
        <w:rPr>
          <w:i/>
          <w:iCs/>
        </w:rPr>
      </w:pPr>
      <w:r>
        <w:rPr>
          <w:i/>
          <w:iCs/>
        </w:rPr>
        <w:t xml:space="preserve">Quando é para </w:t>
      </w:r>
      <w:proofErr w:type="spellStart"/>
      <w:r>
        <w:rPr>
          <w:i/>
          <w:iCs/>
        </w:rPr>
        <w:t>emprestar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livro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primeiro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listamos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disponiveis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disponivel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nem</w:t>
      </w:r>
      <w:proofErr w:type="spellEnd"/>
      <w:r>
        <w:rPr>
          <w:i/>
          <w:iCs/>
        </w:rPr>
        <w:t xml:space="preserve"> é </w:t>
      </w:r>
      <w:proofErr w:type="spellStart"/>
      <w:r>
        <w:rPr>
          <w:i/>
          <w:iCs/>
        </w:rPr>
        <w:t>mostrado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lista</w:t>
      </w:r>
      <w:proofErr w:type="spellEnd"/>
      <w:r>
        <w:rPr>
          <w:i/>
          <w:iCs/>
        </w:rPr>
        <w:t xml:space="preserve">, se o </w:t>
      </w:r>
      <w:proofErr w:type="spellStart"/>
      <w:r>
        <w:rPr>
          <w:i/>
          <w:iCs/>
        </w:rPr>
        <w:t>usuario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colocar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titulo</w:t>
      </w:r>
      <w:proofErr w:type="spellEnd"/>
      <w:r>
        <w:rPr>
          <w:i/>
          <w:iCs/>
        </w:rPr>
        <w:t xml:space="preserve"> que </w:t>
      </w:r>
      <w:proofErr w:type="spellStart"/>
      <w:r>
        <w:rPr>
          <w:i/>
          <w:iCs/>
        </w:rPr>
        <w:t>não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existe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lista</w:t>
      </w:r>
      <w:proofErr w:type="spellEnd"/>
      <w:r>
        <w:rPr>
          <w:i/>
          <w:iCs/>
        </w:rPr>
        <w:t xml:space="preserve"> o Sistema </w:t>
      </w:r>
      <w:proofErr w:type="spellStart"/>
      <w:r>
        <w:rPr>
          <w:i/>
          <w:iCs/>
        </w:rPr>
        <w:t>não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aceita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pede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titulo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correto</w:t>
      </w:r>
      <w:proofErr w:type="spellEnd"/>
      <w:r>
        <w:rPr>
          <w:i/>
          <w:iCs/>
        </w:rPr>
        <w:t>.</w:t>
      </w:r>
    </w:p>
    <w:p w:rsidR="00CF127A" w:rsidRDefault="00CF127A">
      <w:pPr>
        <w:rPr>
          <w:i/>
          <w:iCs/>
        </w:rPr>
      </w:pPr>
      <w:proofErr w:type="spellStart"/>
      <w:r>
        <w:rPr>
          <w:i/>
          <w:iCs/>
        </w:rPr>
        <w:t>Escolhendo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titulo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conforme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imagem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abaixo</w:t>
      </w:r>
      <w:proofErr w:type="spellEnd"/>
      <w:r>
        <w:rPr>
          <w:i/>
          <w:iCs/>
        </w:rPr>
        <w:t xml:space="preserve">, o Sistema </w:t>
      </w:r>
      <w:proofErr w:type="spellStart"/>
      <w:r>
        <w:rPr>
          <w:i/>
          <w:iCs/>
        </w:rPr>
        <w:t>lista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usuarios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cadastrados</w:t>
      </w:r>
      <w:proofErr w:type="spellEnd"/>
      <w:r>
        <w:rPr>
          <w:i/>
          <w:iCs/>
        </w:rPr>
        <w:t xml:space="preserve"> e voce </w:t>
      </w:r>
      <w:proofErr w:type="spellStart"/>
      <w:r>
        <w:rPr>
          <w:i/>
          <w:iCs/>
        </w:rPr>
        <w:t>pode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escolher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alem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disso</w:t>
      </w:r>
      <w:proofErr w:type="spellEnd"/>
      <w:r>
        <w:rPr>
          <w:i/>
          <w:iCs/>
        </w:rPr>
        <w:t xml:space="preserve"> é dado a data, </w:t>
      </w:r>
      <w:proofErr w:type="spellStart"/>
      <w:r>
        <w:rPr>
          <w:i/>
          <w:iCs/>
        </w:rPr>
        <w:t>entao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geramos</w:t>
      </w:r>
      <w:proofErr w:type="spellEnd"/>
      <w:r>
        <w:rPr>
          <w:i/>
          <w:iCs/>
        </w:rPr>
        <w:t xml:space="preserve"> o id </w:t>
      </w:r>
      <w:proofErr w:type="spellStart"/>
      <w:r>
        <w:rPr>
          <w:i/>
          <w:iCs/>
        </w:rPr>
        <w:t>aleatorio</w:t>
      </w:r>
      <w:proofErr w:type="spellEnd"/>
      <w:r>
        <w:rPr>
          <w:i/>
          <w:iCs/>
        </w:rPr>
        <w:t>.</w:t>
      </w:r>
    </w:p>
    <w:p w:rsidR="00CF127A" w:rsidRPr="00CF127A" w:rsidRDefault="00CF127A">
      <w:pPr>
        <w:rPr>
          <w:i/>
          <w:iCs/>
        </w:rPr>
      </w:pPr>
      <w:proofErr w:type="spellStart"/>
      <w:r>
        <w:rPr>
          <w:i/>
          <w:iCs/>
        </w:rPr>
        <w:t>Existe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controle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nessas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listagens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tenha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nenhum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usuario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livro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cadastrado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tambem</w:t>
      </w:r>
      <w:proofErr w:type="spellEnd"/>
      <w:r>
        <w:rPr>
          <w:i/>
          <w:iCs/>
        </w:rPr>
        <w:t>.</w:t>
      </w: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noProof/>
          <w:color w:val="FF0000"/>
        </w:rPr>
        <w:lastRenderedPageBreak/>
        <w:drawing>
          <wp:inline distT="0" distB="0" distL="0" distR="0" wp14:anchorId="4051D16E" wp14:editId="4B336107">
            <wp:extent cx="4239217" cy="4248743"/>
            <wp:effectExtent l="0" t="0" r="9525" b="0"/>
            <wp:docPr id="1847626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266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Default="00914049">
      <w:pPr>
        <w:rPr>
          <w:i/>
          <w:iCs/>
          <w:color w:val="FF0000"/>
        </w:rPr>
      </w:pP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noProof/>
          <w:color w:val="FF0000"/>
        </w:rPr>
        <w:drawing>
          <wp:inline distT="0" distB="0" distL="0" distR="0" wp14:anchorId="03A8BEEA" wp14:editId="38988644">
            <wp:extent cx="3458058" cy="2562583"/>
            <wp:effectExtent l="0" t="0" r="9525" b="9525"/>
            <wp:docPr id="1805906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06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>
      <w:pPr>
        <w:rPr>
          <w:i/>
          <w:iCs/>
          <w:color w:val="FF0000"/>
        </w:rPr>
      </w:pPr>
    </w:p>
    <w:p w:rsidR="00CF127A" w:rsidRPr="00CF127A" w:rsidRDefault="00CF127A">
      <w:pPr>
        <w:rPr>
          <w:i/>
          <w:iCs/>
        </w:rPr>
      </w:pPr>
      <w:proofErr w:type="spellStart"/>
      <w:r>
        <w:rPr>
          <w:i/>
          <w:iCs/>
        </w:rPr>
        <w:t>Depois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emprestado</w:t>
      </w:r>
      <w:proofErr w:type="spellEnd"/>
      <w:r>
        <w:rPr>
          <w:i/>
          <w:iCs/>
        </w:rPr>
        <w:t xml:space="preserve"> se o </w:t>
      </w:r>
      <w:proofErr w:type="spellStart"/>
      <w:r>
        <w:rPr>
          <w:i/>
          <w:iCs/>
        </w:rPr>
        <w:t>usuario</w:t>
      </w:r>
      <w:proofErr w:type="spellEnd"/>
      <w:r>
        <w:rPr>
          <w:i/>
          <w:iCs/>
        </w:rPr>
        <w:t xml:space="preserve"> for no campo </w:t>
      </w:r>
      <w:proofErr w:type="spellStart"/>
      <w:r>
        <w:rPr>
          <w:i/>
          <w:iCs/>
        </w:rPr>
        <w:t>emprestimo</w:t>
      </w:r>
      <w:proofErr w:type="spellEnd"/>
      <w:r>
        <w:rPr>
          <w:i/>
          <w:iCs/>
        </w:rPr>
        <w:t xml:space="preserve"> de novo </w:t>
      </w:r>
      <w:proofErr w:type="spellStart"/>
      <w:r>
        <w:rPr>
          <w:i/>
          <w:iCs/>
        </w:rPr>
        <w:t>não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aparece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mais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livro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emprestado</w:t>
      </w:r>
      <w:proofErr w:type="spellEnd"/>
      <w:r>
        <w:rPr>
          <w:i/>
          <w:iCs/>
        </w:rPr>
        <w:t xml:space="preserve">,  </w:t>
      </w:r>
      <w:proofErr w:type="spellStart"/>
      <w:r>
        <w:rPr>
          <w:i/>
          <w:iCs/>
        </w:rPr>
        <w:t>mesmo</w:t>
      </w:r>
      <w:proofErr w:type="spellEnd"/>
      <w:r>
        <w:rPr>
          <w:i/>
          <w:iCs/>
        </w:rPr>
        <w:t xml:space="preserve"> que </w:t>
      </w:r>
      <w:proofErr w:type="spellStart"/>
      <w:r>
        <w:rPr>
          <w:i/>
          <w:iCs/>
        </w:rPr>
        <w:t>ele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digite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titulo</w:t>
      </w:r>
      <w:proofErr w:type="spellEnd"/>
      <w:r>
        <w:rPr>
          <w:i/>
          <w:iCs/>
        </w:rPr>
        <w:t xml:space="preserve"> que </w:t>
      </w:r>
      <w:proofErr w:type="spellStart"/>
      <w:r>
        <w:rPr>
          <w:i/>
          <w:iCs/>
        </w:rPr>
        <w:t>tenha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biblioteca</w:t>
      </w:r>
      <w:proofErr w:type="spellEnd"/>
      <w:r>
        <w:rPr>
          <w:i/>
          <w:iCs/>
        </w:rPr>
        <w:t>.</w:t>
      </w: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noProof/>
          <w:color w:val="FF0000"/>
        </w:rPr>
        <w:drawing>
          <wp:inline distT="0" distB="0" distL="0" distR="0" wp14:anchorId="0E7D1123" wp14:editId="02B6E4C6">
            <wp:extent cx="4210638" cy="3410426"/>
            <wp:effectExtent l="0" t="0" r="0" b="0"/>
            <wp:docPr id="160956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60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Default="00914049">
      <w:pPr>
        <w:rPr>
          <w:i/>
          <w:iCs/>
          <w:color w:val="FF0000"/>
        </w:rPr>
      </w:pP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noProof/>
          <w:color w:val="FF0000"/>
        </w:rPr>
        <w:drawing>
          <wp:inline distT="0" distB="0" distL="0" distR="0" wp14:anchorId="5F8AD625" wp14:editId="303E54B0">
            <wp:extent cx="4200525" cy="2625814"/>
            <wp:effectExtent l="0" t="0" r="0" b="3175"/>
            <wp:docPr id="18141283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83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2544" cy="26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noProof/>
          <w:color w:val="FF0000"/>
        </w:rPr>
        <w:lastRenderedPageBreak/>
        <w:drawing>
          <wp:inline distT="0" distB="0" distL="0" distR="0" wp14:anchorId="71AB99D4" wp14:editId="56304245">
            <wp:extent cx="5486400" cy="1440180"/>
            <wp:effectExtent l="0" t="0" r="0" b="7620"/>
            <wp:docPr id="1239346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460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49" w:rsidRDefault="00914049">
      <w:pPr>
        <w:rPr>
          <w:i/>
          <w:iCs/>
          <w:color w:val="FF0000"/>
        </w:rPr>
      </w:pPr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noProof/>
          <w:color w:val="FF0000"/>
        </w:rPr>
        <w:drawing>
          <wp:inline distT="0" distB="0" distL="0" distR="0" wp14:anchorId="1EE1FFAA" wp14:editId="3CFD2A6F">
            <wp:extent cx="5486400" cy="4607560"/>
            <wp:effectExtent l="0" t="0" r="0" b="2540"/>
            <wp:docPr id="101533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9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>
      <w:pPr>
        <w:rPr>
          <w:i/>
          <w:iCs/>
        </w:rPr>
      </w:pPr>
      <w:r>
        <w:rPr>
          <w:i/>
          <w:iCs/>
        </w:rPr>
        <w:t xml:space="preserve">A </w:t>
      </w:r>
      <w:proofErr w:type="spellStart"/>
      <w:r>
        <w:rPr>
          <w:i/>
          <w:iCs/>
        </w:rPr>
        <w:t>parte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devolução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livros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emprestados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dia</w:t>
      </w:r>
      <w:proofErr w:type="spellEnd"/>
      <w:r>
        <w:rPr>
          <w:i/>
          <w:iCs/>
        </w:rPr>
        <w:t xml:space="preserve"> e a </w:t>
      </w:r>
      <w:proofErr w:type="spellStart"/>
      <w:r>
        <w:rPr>
          <w:i/>
          <w:iCs/>
        </w:rPr>
        <w:t>pessoa</w:t>
      </w:r>
      <w:proofErr w:type="spellEnd"/>
      <w:r>
        <w:rPr>
          <w:i/>
          <w:iCs/>
        </w:rPr>
        <w:t xml:space="preserve"> que </w:t>
      </w:r>
      <w:proofErr w:type="spellStart"/>
      <w:r>
        <w:rPr>
          <w:i/>
          <w:iCs/>
        </w:rPr>
        <w:t>pegou</w:t>
      </w:r>
      <w:proofErr w:type="spellEnd"/>
    </w:p>
    <w:p w:rsidR="00914049" w:rsidRDefault="00914049">
      <w:pPr>
        <w:rPr>
          <w:i/>
          <w:iCs/>
          <w:color w:val="FF0000"/>
        </w:rPr>
      </w:pPr>
      <w:r w:rsidRPr="00914049">
        <w:rPr>
          <w:i/>
          <w:iCs/>
          <w:noProof/>
          <w:color w:val="FF0000"/>
        </w:rPr>
        <w:lastRenderedPageBreak/>
        <w:drawing>
          <wp:inline distT="0" distB="0" distL="0" distR="0" wp14:anchorId="27E35E22" wp14:editId="670EA866">
            <wp:extent cx="3867690" cy="3505689"/>
            <wp:effectExtent l="0" t="0" r="0" b="0"/>
            <wp:docPr id="42962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29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>
      <w:pPr>
        <w:rPr>
          <w:i/>
          <w:iCs/>
        </w:rPr>
      </w:pPr>
      <w:proofErr w:type="spellStart"/>
      <w:r>
        <w:rPr>
          <w:i/>
          <w:iCs/>
        </w:rPr>
        <w:t>Mesmo</w:t>
      </w:r>
      <w:proofErr w:type="spellEnd"/>
      <w:r>
        <w:rPr>
          <w:i/>
          <w:iCs/>
        </w:rPr>
        <w:t xml:space="preserve"> se um </w:t>
      </w:r>
      <w:proofErr w:type="spellStart"/>
      <w:r>
        <w:rPr>
          <w:i/>
          <w:iCs/>
        </w:rPr>
        <w:t>usuario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pegar</w:t>
      </w:r>
      <w:proofErr w:type="spellEnd"/>
      <w:r>
        <w:rPr>
          <w:i/>
          <w:iCs/>
        </w:rPr>
        <w:t xml:space="preserve"> um </w:t>
      </w:r>
      <w:proofErr w:type="spellStart"/>
      <w:r>
        <w:rPr>
          <w:i/>
          <w:iCs/>
        </w:rPr>
        <w:t>livro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emprestado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listagem</w:t>
      </w:r>
      <w:proofErr w:type="spellEnd"/>
      <w:r>
        <w:rPr>
          <w:i/>
          <w:iCs/>
        </w:rPr>
        <w:t xml:space="preserve"> da </w:t>
      </w:r>
      <w:proofErr w:type="spellStart"/>
      <w:r>
        <w:rPr>
          <w:i/>
          <w:iCs/>
        </w:rPr>
        <w:t>biblioteca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aparece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todos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livros</w:t>
      </w:r>
      <w:proofErr w:type="spellEnd"/>
      <w:r>
        <w:rPr>
          <w:i/>
          <w:iCs/>
        </w:rPr>
        <w:t>.</w:t>
      </w:r>
    </w:p>
    <w:p w:rsidR="00914049" w:rsidRDefault="00914049">
      <w:pPr>
        <w:rPr>
          <w:i/>
          <w:iCs/>
          <w:color w:val="FF0000"/>
        </w:rPr>
      </w:pPr>
    </w:p>
    <w:p w:rsidR="00CF127A" w:rsidRDefault="00914049" w:rsidP="00CF127A">
      <w:pPr>
        <w:rPr>
          <w:i/>
          <w:iCs/>
          <w:color w:val="FF0000"/>
        </w:rPr>
      </w:pPr>
      <w:r w:rsidRPr="00914049">
        <w:rPr>
          <w:i/>
          <w:iCs/>
          <w:noProof/>
          <w:color w:val="FF0000"/>
        </w:rPr>
        <w:drawing>
          <wp:inline distT="0" distB="0" distL="0" distR="0" wp14:anchorId="007AAB89" wp14:editId="6785F692">
            <wp:extent cx="3238952" cy="2076740"/>
            <wp:effectExtent l="0" t="0" r="0" b="0"/>
            <wp:docPr id="15935424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424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Pr="00CF127A" w:rsidRDefault="00CF127A" w:rsidP="00CF127A">
      <w:pPr>
        <w:rPr>
          <w:i/>
          <w:iCs/>
        </w:rPr>
      </w:pPr>
      <w:r>
        <w:rPr>
          <w:i/>
          <w:iCs/>
        </w:rPr>
        <w:t xml:space="preserve">Na </w:t>
      </w:r>
      <w:proofErr w:type="spellStart"/>
      <w:r>
        <w:rPr>
          <w:i/>
          <w:iCs/>
        </w:rPr>
        <w:t>opção</w:t>
      </w:r>
      <w:proofErr w:type="spellEnd"/>
      <w:r>
        <w:rPr>
          <w:i/>
          <w:iCs/>
        </w:rPr>
        <w:t xml:space="preserve"> 0 o </w:t>
      </w:r>
      <w:proofErr w:type="spellStart"/>
      <w:r>
        <w:rPr>
          <w:i/>
          <w:iCs/>
        </w:rPr>
        <w:t>programa</w:t>
      </w:r>
      <w:proofErr w:type="spellEnd"/>
      <w:r>
        <w:rPr>
          <w:i/>
          <w:iCs/>
        </w:rPr>
        <w:t xml:space="preserve"> é </w:t>
      </w:r>
      <w:proofErr w:type="spellStart"/>
      <w:r>
        <w:rPr>
          <w:i/>
          <w:iCs/>
        </w:rPr>
        <w:t>encerrado</w:t>
      </w:r>
      <w:proofErr w:type="spellEnd"/>
      <w:r>
        <w:rPr>
          <w:i/>
          <w:iCs/>
        </w:rPr>
        <w:t>.</w:t>
      </w:r>
    </w:p>
    <w:p w:rsidR="00CF127A" w:rsidRDefault="00CF127A" w:rsidP="00CF127A">
      <w:pPr>
        <w:rPr>
          <w:i/>
          <w:iCs/>
          <w:color w:val="FF0000"/>
        </w:rPr>
      </w:pPr>
    </w:p>
    <w:p w:rsidR="008B4860" w:rsidRPr="006455AE" w:rsidRDefault="00000000" w:rsidP="00CF127A">
      <w:pPr>
        <w:rPr>
          <w:i/>
          <w:iCs/>
          <w:color w:val="002060"/>
        </w:rPr>
      </w:pPr>
      <w:r w:rsidRPr="006455AE">
        <w:rPr>
          <w:i/>
          <w:iCs/>
          <w:color w:val="002060"/>
        </w:rPr>
        <w:t xml:space="preserve">5. </w:t>
      </w:r>
      <w:proofErr w:type="spellStart"/>
      <w:r w:rsidRPr="006455AE">
        <w:rPr>
          <w:i/>
          <w:iCs/>
          <w:color w:val="002060"/>
        </w:rPr>
        <w:t>Estrutura</w:t>
      </w:r>
      <w:proofErr w:type="spellEnd"/>
      <w:r w:rsidRPr="006455AE">
        <w:rPr>
          <w:i/>
          <w:iCs/>
          <w:color w:val="002060"/>
        </w:rPr>
        <w:t xml:space="preserve"> do </w:t>
      </w:r>
      <w:proofErr w:type="spellStart"/>
      <w:r w:rsidRPr="006455AE">
        <w:rPr>
          <w:i/>
          <w:iCs/>
          <w:color w:val="002060"/>
        </w:rPr>
        <w:t>Projeto</w:t>
      </w:r>
      <w:proofErr w:type="spellEnd"/>
      <w:r w:rsidRPr="006455AE">
        <w:rPr>
          <w:i/>
          <w:iCs/>
          <w:color w:val="002060"/>
        </w:rPr>
        <w:t xml:space="preserve"> e Código-Fonte</w:t>
      </w:r>
    </w:p>
    <w:p w:rsidR="008B4860" w:rsidRPr="006455AE" w:rsidRDefault="00000000">
      <w:pPr>
        <w:rPr>
          <w:i/>
          <w:iCs/>
          <w:color w:val="FF0000"/>
        </w:rPr>
      </w:pPr>
      <w:r>
        <w:lastRenderedPageBreak/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classes e </w:t>
      </w:r>
      <w:proofErr w:type="spellStart"/>
      <w:r>
        <w:t>estruturas</w:t>
      </w:r>
      <w:proofErr w:type="spellEnd"/>
      <w:r>
        <w:t>:</w:t>
      </w:r>
      <w:r>
        <w:br/>
        <w:t xml:space="preserve">- Classe principal (App): </w:t>
      </w:r>
      <w:proofErr w:type="spellStart"/>
      <w:r>
        <w:t>contém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main e </w:t>
      </w:r>
      <w:proofErr w:type="spellStart"/>
      <w:r>
        <w:t>os</w:t>
      </w:r>
      <w:proofErr w:type="spellEnd"/>
      <w:r>
        <w:t xml:space="preserve"> menus de </w:t>
      </w:r>
      <w:proofErr w:type="spellStart"/>
      <w:r>
        <w:t>navegação</w:t>
      </w:r>
      <w:proofErr w:type="spellEnd"/>
      <w:r>
        <w:t>.</w:t>
      </w:r>
      <w:r>
        <w:br/>
        <w:t xml:space="preserve">- Classe </w:t>
      </w:r>
      <w:proofErr w:type="spellStart"/>
      <w:r>
        <w:t>CadastroLivro</w:t>
      </w:r>
      <w:proofErr w:type="spellEnd"/>
      <w:r>
        <w:t xml:space="preserve">: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cadastrados</w:t>
      </w:r>
      <w:proofErr w:type="spellEnd"/>
      <w:r>
        <w:t xml:space="preserve">, com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ISBN, </w:t>
      </w:r>
      <w:proofErr w:type="spellStart"/>
      <w:r>
        <w:t>ano</w:t>
      </w:r>
      <w:proofErr w:type="spellEnd"/>
      <w:r>
        <w:t xml:space="preserve"> e </w:t>
      </w:r>
      <w:proofErr w:type="spellStart"/>
      <w:r>
        <w:t>editora</w:t>
      </w:r>
      <w:proofErr w:type="spellEnd"/>
      <w:r>
        <w:t>.</w:t>
      </w:r>
      <w:r>
        <w:br/>
        <w:t xml:space="preserve">- Classe Usuario: </w:t>
      </w:r>
      <w:proofErr w:type="spellStart"/>
      <w:r>
        <w:t>armazena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dos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, CPF, </w:t>
      </w:r>
      <w:proofErr w:type="spellStart"/>
      <w:r>
        <w:t>matrícula</w:t>
      </w:r>
      <w:proofErr w:type="spellEnd"/>
      <w:r>
        <w:t xml:space="preserve">, e-mail e </w:t>
      </w:r>
      <w:proofErr w:type="spellStart"/>
      <w:r>
        <w:t>tipo</w:t>
      </w:r>
      <w:proofErr w:type="spellEnd"/>
      <w:r>
        <w:t>.</w:t>
      </w:r>
      <w:r>
        <w:br/>
        <w:t xml:space="preserve">- Enum </w:t>
      </w:r>
      <w:proofErr w:type="spellStart"/>
      <w:r>
        <w:t>tipo</w:t>
      </w:r>
      <w:proofErr w:type="spellEnd"/>
      <w:r>
        <w:t xml:space="preserve">: define se o </w:t>
      </w:r>
      <w:proofErr w:type="spellStart"/>
      <w:r>
        <w:t>usuário</w:t>
      </w:r>
      <w:proofErr w:type="spellEnd"/>
      <w:r>
        <w:t xml:space="preserve"> é ALUNO </w:t>
      </w:r>
      <w:proofErr w:type="spellStart"/>
      <w:r>
        <w:t>ou</w:t>
      </w:r>
      <w:proofErr w:type="spellEnd"/>
      <w:r>
        <w:t xml:space="preserve"> PROFESSOR.</w:t>
      </w:r>
      <w:r>
        <w:br/>
        <w:t xml:space="preserve">- Classe </w:t>
      </w:r>
      <w:proofErr w:type="spellStart"/>
      <w:r>
        <w:t>Emprestimo</w:t>
      </w:r>
      <w:proofErr w:type="spellEnd"/>
      <w:r>
        <w:t xml:space="preserve">: </w:t>
      </w:r>
      <w:proofErr w:type="spellStart"/>
      <w:r>
        <w:t>armazena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dos </w:t>
      </w:r>
      <w:proofErr w:type="spellStart"/>
      <w:r>
        <w:t>empréstimos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gerado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, </w:t>
      </w:r>
      <w:proofErr w:type="spellStart"/>
      <w:r>
        <w:t>livro</w:t>
      </w:r>
      <w:proofErr w:type="spellEnd"/>
      <w:r>
        <w:t xml:space="preserve">, </w:t>
      </w:r>
      <w:proofErr w:type="spellStart"/>
      <w:r>
        <w:t>usuário</w:t>
      </w:r>
      <w:proofErr w:type="spellEnd"/>
      <w:r>
        <w:t>, data e status.</w:t>
      </w:r>
      <w:r>
        <w:br/>
        <w:t xml:space="preserve">- Enum Status: define se o </w:t>
      </w:r>
      <w:proofErr w:type="spellStart"/>
      <w:r>
        <w:t>livro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DISPONIVEL </w:t>
      </w:r>
      <w:proofErr w:type="spellStart"/>
      <w:r>
        <w:t>ou</w:t>
      </w:r>
      <w:proofErr w:type="spellEnd"/>
      <w:r>
        <w:t xml:space="preserve"> INDISPONIVEL.</w:t>
      </w:r>
      <w:r>
        <w:br/>
        <w:t xml:space="preserve">-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ArrayList</w:t>
      </w:r>
      <w:proofErr w:type="spellEnd"/>
      <w:r>
        <w:t xml:space="preserve"> para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listas</w:t>
      </w:r>
      <w:proofErr w:type="spellEnd"/>
      <w:r>
        <w:t xml:space="preserve"> de </w:t>
      </w:r>
      <w:proofErr w:type="spellStart"/>
      <w:r>
        <w:t>livros</w:t>
      </w:r>
      <w:proofErr w:type="spellEnd"/>
      <w:r>
        <w:t xml:space="preserve">, </w:t>
      </w:r>
      <w:proofErr w:type="spellStart"/>
      <w:r>
        <w:t>usuários</w:t>
      </w:r>
      <w:proofErr w:type="spellEnd"/>
      <w:r>
        <w:t xml:space="preserve"> e </w:t>
      </w:r>
      <w:proofErr w:type="spellStart"/>
      <w:r>
        <w:t>empréstimos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>.</w:t>
      </w:r>
      <w:r>
        <w:br/>
        <w:t xml:space="preserve">- </w:t>
      </w:r>
      <w:proofErr w:type="spellStart"/>
      <w:r>
        <w:t>Lógica</w:t>
      </w:r>
      <w:proofErr w:type="spellEnd"/>
      <w:r>
        <w:t xml:space="preserve"> </w:t>
      </w:r>
      <w:proofErr w:type="spellStart"/>
      <w:r>
        <w:t>estruturada</w:t>
      </w:r>
      <w:proofErr w:type="spellEnd"/>
      <w:r>
        <w:t xml:space="preserve"> com </w:t>
      </w:r>
      <w:proofErr w:type="spellStart"/>
      <w:r>
        <w:t>validações</w:t>
      </w:r>
      <w:proofErr w:type="spellEnd"/>
      <w:r>
        <w:t xml:space="preserve"> (ex: </w:t>
      </w:r>
      <w:proofErr w:type="spellStart"/>
      <w:r>
        <w:t>verificação</w:t>
      </w:r>
      <w:proofErr w:type="spellEnd"/>
      <w:r>
        <w:t xml:space="preserve"> de </w:t>
      </w:r>
      <w:proofErr w:type="spellStart"/>
      <w:r>
        <w:t>disponibilidade</w:t>
      </w:r>
      <w:proofErr w:type="spellEnd"/>
      <w:r>
        <w:t xml:space="preserve"> antes do </w:t>
      </w:r>
      <w:proofErr w:type="spellStart"/>
      <w:r>
        <w:t>empréstimo</w:t>
      </w:r>
      <w:proofErr w:type="spellEnd"/>
      <w:r>
        <w:t>).</w:t>
      </w:r>
    </w:p>
    <w:p w:rsidR="008B4860" w:rsidRPr="006455AE" w:rsidRDefault="00000000">
      <w:pPr>
        <w:pStyle w:val="Ttulo1"/>
        <w:rPr>
          <w:color w:val="002060"/>
        </w:rPr>
      </w:pPr>
      <w:r w:rsidRPr="006455AE">
        <w:rPr>
          <w:color w:val="002060"/>
        </w:rPr>
        <w:t xml:space="preserve">6. </w:t>
      </w:r>
      <w:proofErr w:type="spellStart"/>
      <w:r w:rsidRPr="006455AE">
        <w:rPr>
          <w:color w:val="002060"/>
        </w:rPr>
        <w:t>Aplicação</w:t>
      </w:r>
      <w:proofErr w:type="spellEnd"/>
      <w:r w:rsidRPr="006455AE">
        <w:rPr>
          <w:color w:val="002060"/>
        </w:rPr>
        <w:t xml:space="preserve"> dos </w:t>
      </w:r>
      <w:proofErr w:type="spellStart"/>
      <w:r w:rsidRPr="006455AE">
        <w:rPr>
          <w:color w:val="002060"/>
        </w:rPr>
        <w:t>Conceitos</w:t>
      </w:r>
      <w:proofErr w:type="spellEnd"/>
      <w:r w:rsidRPr="006455AE">
        <w:rPr>
          <w:color w:val="002060"/>
        </w:rPr>
        <w:t xml:space="preserve"> de POO</w:t>
      </w:r>
    </w:p>
    <w:p w:rsidR="008B4860" w:rsidRPr="006455AE" w:rsidRDefault="00000000">
      <w:pPr>
        <w:rPr>
          <w:i/>
          <w:iCs/>
          <w:color w:val="FF0000"/>
        </w:rPr>
      </w:pPr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fundamentais</w:t>
      </w:r>
      <w:proofErr w:type="spellEnd"/>
      <w:r>
        <w:t xml:space="preserve"> da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Orientada</w:t>
      </w:r>
      <w:proofErr w:type="spellEnd"/>
      <w:r>
        <w:t xml:space="preserve"> a </w:t>
      </w:r>
      <w:proofErr w:type="spellStart"/>
      <w:r>
        <w:t>Objetos</w:t>
      </w:r>
      <w:proofErr w:type="spellEnd"/>
      <w:r>
        <w:t>:</w:t>
      </w:r>
      <w:r>
        <w:br/>
        <w:t xml:space="preserve">- </w:t>
      </w:r>
      <w:proofErr w:type="spellStart"/>
      <w:r>
        <w:t>Encapsulamento</w:t>
      </w:r>
      <w:proofErr w:type="spellEnd"/>
      <w:r>
        <w:t xml:space="preserve">: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privados e </w:t>
      </w:r>
      <w:proofErr w:type="spellStart"/>
      <w:r>
        <w:t>acessados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 (getters/setters).</w:t>
      </w:r>
      <w:r>
        <w:br/>
        <w:t xml:space="preserve">- </w:t>
      </w:r>
      <w:proofErr w:type="spellStart"/>
      <w:r>
        <w:t>Herança</w:t>
      </w:r>
      <w:proofErr w:type="spellEnd"/>
      <w:r>
        <w:t xml:space="preserve">: as classes </w:t>
      </w:r>
      <w:proofErr w:type="spellStart"/>
      <w:r>
        <w:t>Aluno</w:t>
      </w:r>
      <w:proofErr w:type="spellEnd"/>
      <w:r>
        <w:t xml:space="preserve"> e Professor </w:t>
      </w:r>
      <w:proofErr w:type="spellStart"/>
      <w:r>
        <w:t>herdam</w:t>
      </w:r>
      <w:proofErr w:type="spellEnd"/>
      <w:r>
        <w:t xml:space="preserve"> de Usuario, que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abstrata</w:t>
      </w:r>
      <w:proofErr w:type="spellEnd"/>
      <w:r>
        <w:t>.</w:t>
      </w:r>
      <w:r>
        <w:br/>
        <w:t xml:space="preserve">- </w:t>
      </w:r>
      <w:proofErr w:type="spellStart"/>
      <w:r>
        <w:t>Polimorfismo</w:t>
      </w:r>
      <w:proofErr w:type="spellEnd"/>
      <w:r>
        <w:t xml:space="preserve">: o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abstrato</w:t>
      </w:r>
      <w:proofErr w:type="spellEnd"/>
      <w:r>
        <w:t xml:space="preserve"> </w:t>
      </w:r>
      <w:proofErr w:type="spellStart"/>
      <w:r>
        <w:t>getTipo</w:t>
      </w:r>
      <w:proofErr w:type="spellEnd"/>
      <w:r>
        <w:t xml:space="preserve">() é </w:t>
      </w:r>
      <w:proofErr w:type="spellStart"/>
      <w:r>
        <w:t>sobrescrito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subclasses </w:t>
      </w:r>
      <w:proofErr w:type="spellStart"/>
      <w:r>
        <w:t>Aluno</w:t>
      </w:r>
      <w:proofErr w:type="spellEnd"/>
      <w:r>
        <w:t xml:space="preserve"> e Professor.</w:t>
      </w:r>
      <w:r>
        <w:br/>
        <w:t xml:space="preserve">- </w:t>
      </w:r>
      <w:proofErr w:type="spellStart"/>
      <w:r>
        <w:t>Modularização</w:t>
      </w:r>
      <w:proofErr w:type="spellEnd"/>
      <w:r>
        <w:t xml:space="preserve">: </w:t>
      </w:r>
      <w:proofErr w:type="spellStart"/>
      <w:r>
        <w:t>separação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responsabilidades</w:t>
      </w:r>
      <w:proofErr w:type="spellEnd"/>
      <w:r>
        <w:t xml:space="preserve"> entre as classes.</w:t>
      </w:r>
      <w:r>
        <w:br/>
        <w:t xml:space="preserve">- </w:t>
      </w:r>
      <w:proofErr w:type="spellStart"/>
      <w:r>
        <w:t>Manipulação</w:t>
      </w:r>
      <w:proofErr w:type="spellEnd"/>
      <w:r>
        <w:t xml:space="preserve"> de </w:t>
      </w:r>
      <w:proofErr w:type="spellStart"/>
      <w:r>
        <w:t>coleções</w:t>
      </w:r>
      <w:proofErr w:type="spellEnd"/>
      <w:r>
        <w:t xml:space="preserve">: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ArrayList</w:t>
      </w:r>
      <w:proofErr w:type="spellEnd"/>
      <w:r>
        <w:t xml:space="preserve"> para </w:t>
      </w:r>
      <w:proofErr w:type="spellStart"/>
      <w:r>
        <w:t>armazenar</w:t>
      </w:r>
      <w:proofErr w:type="spellEnd"/>
      <w:r>
        <w:t xml:space="preserve"> e manipular dados </w:t>
      </w:r>
      <w:proofErr w:type="spellStart"/>
      <w:r>
        <w:t>dinamicamente</w:t>
      </w:r>
      <w:proofErr w:type="spellEnd"/>
      <w:r>
        <w:t>.</w:t>
      </w:r>
      <w:r>
        <w:br/>
        <w:t xml:space="preserve">- </w:t>
      </w:r>
      <w:proofErr w:type="spellStart"/>
      <w:r>
        <w:t>Validação</w:t>
      </w:r>
      <w:proofErr w:type="spellEnd"/>
      <w:r>
        <w:t xml:space="preserve"> de dados: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existência</w:t>
      </w:r>
      <w:proofErr w:type="spellEnd"/>
      <w:r>
        <w:t xml:space="preserve"> de </w:t>
      </w:r>
      <w:proofErr w:type="spellStart"/>
      <w:r>
        <w:t>livros</w:t>
      </w:r>
      <w:proofErr w:type="spellEnd"/>
      <w:r>
        <w:t xml:space="preserve"> e </w:t>
      </w:r>
      <w:proofErr w:type="spellStart"/>
      <w:r>
        <w:t>usuários</w:t>
      </w:r>
      <w:proofErr w:type="spellEnd"/>
      <w:r>
        <w:t xml:space="preserve"> antes de </w:t>
      </w:r>
      <w:proofErr w:type="spellStart"/>
      <w:r>
        <w:t>ações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empréstimo</w:t>
      </w:r>
      <w:proofErr w:type="spellEnd"/>
      <w:r>
        <w:t>.</w:t>
      </w:r>
    </w:p>
    <w:p w:rsidR="008B4860" w:rsidRDefault="00000000">
      <w:pPr>
        <w:pStyle w:val="Ttulo1"/>
      </w:pPr>
      <w:r w:rsidRPr="006455AE">
        <w:rPr>
          <w:color w:val="002060"/>
        </w:rPr>
        <w:t xml:space="preserve">7. </w:t>
      </w:r>
      <w:proofErr w:type="spellStart"/>
      <w:r w:rsidRPr="006455AE">
        <w:rPr>
          <w:color w:val="002060"/>
        </w:rPr>
        <w:t>Considerações</w:t>
      </w:r>
      <w:proofErr w:type="spellEnd"/>
      <w:r w:rsidRPr="006455AE">
        <w:rPr>
          <w:color w:val="002060"/>
        </w:rPr>
        <w:t xml:space="preserve"> </w:t>
      </w:r>
      <w:proofErr w:type="spellStart"/>
      <w:r w:rsidRPr="006455AE">
        <w:rPr>
          <w:color w:val="002060"/>
        </w:rPr>
        <w:t>Finais</w:t>
      </w:r>
      <w:proofErr w:type="spellEnd"/>
    </w:p>
    <w:p w:rsidR="008B4860" w:rsidRPr="006455AE" w:rsidRDefault="00000000">
      <w:pPr>
        <w:rPr>
          <w:i/>
          <w:iCs/>
          <w:color w:val="FF0000"/>
        </w:rPr>
      </w:pPr>
      <w:r>
        <w:t xml:space="preserve">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acadêmica</w:t>
      </w:r>
      <w:proofErr w:type="spellEnd"/>
      <w:r>
        <w:t xml:space="preserve"> </w:t>
      </w:r>
      <w:proofErr w:type="spellStart"/>
      <w:r>
        <w:t>proporcionou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rica</w:t>
      </w:r>
      <w:proofErr w:type="spellEnd"/>
      <w:r>
        <w:t xml:space="preserve"> </w:t>
      </w:r>
      <w:proofErr w:type="spellStart"/>
      <w:r>
        <w:t>oportunidade</w:t>
      </w:r>
      <w:proofErr w:type="spellEnd"/>
      <w:r>
        <w:t xml:space="preserve"> para </w:t>
      </w:r>
      <w:proofErr w:type="spellStart"/>
      <w:r>
        <w:t>praticar</w:t>
      </w:r>
      <w:proofErr w:type="spellEnd"/>
      <w:r>
        <w:t xml:space="preserve"> e </w:t>
      </w:r>
      <w:proofErr w:type="spellStart"/>
      <w:r>
        <w:t>consolidar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da </w:t>
      </w:r>
      <w:proofErr w:type="spellStart"/>
      <w:r>
        <w:t>disciplina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Orientada</w:t>
      </w:r>
      <w:proofErr w:type="spellEnd"/>
      <w:r>
        <w:t xml:space="preserve"> a </w:t>
      </w:r>
      <w:proofErr w:type="spellStart"/>
      <w:r>
        <w:t>Objetos</w:t>
      </w:r>
      <w:proofErr w:type="spellEnd"/>
      <w:r>
        <w:t xml:space="preserve">. A </w:t>
      </w:r>
      <w:proofErr w:type="spellStart"/>
      <w:r>
        <w:t>experiência</w:t>
      </w:r>
      <w:proofErr w:type="spellEnd"/>
      <w:r>
        <w:t xml:space="preserve"> de </w:t>
      </w:r>
      <w:proofErr w:type="spellStart"/>
      <w:r>
        <w:t>estruturar</w:t>
      </w:r>
      <w:proofErr w:type="spellEnd"/>
      <w:r>
        <w:t xml:space="preserve"> as </w:t>
      </w:r>
      <w:proofErr w:type="spellStart"/>
      <w:r>
        <w:t>entidades</w:t>
      </w:r>
      <w:proofErr w:type="spellEnd"/>
      <w:r>
        <w:t xml:space="preserve">, </w:t>
      </w:r>
      <w:proofErr w:type="spellStart"/>
      <w:r>
        <w:t>controlar</w:t>
      </w:r>
      <w:proofErr w:type="spellEnd"/>
      <w:r>
        <w:t xml:space="preserve"> o </w:t>
      </w:r>
      <w:proofErr w:type="spellStart"/>
      <w:r>
        <w:t>fluxo</w:t>
      </w:r>
      <w:proofErr w:type="spellEnd"/>
      <w:r>
        <w:t xml:space="preserve"> de dados e lidar com </w:t>
      </w:r>
      <w:proofErr w:type="spellStart"/>
      <w:r>
        <w:t>listas</w:t>
      </w:r>
      <w:proofErr w:type="spellEnd"/>
      <w:r>
        <w:t xml:space="preserve"> </w:t>
      </w:r>
      <w:proofErr w:type="spellStart"/>
      <w:r>
        <w:t>dinâmicas</w:t>
      </w:r>
      <w:proofErr w:type="spellEnd"/>
      <w:r>
        <w:t xml:space="preserve"> </w:t>
      </w:r>
      <w:proofErr w:type="spellStart"/>
      <w:r>
        <w:t>reforçou</w:t>
      </w:r>
      <w:proofErr w:type="spellEnd"/>
      <w:r>
        <w:t xml:space="preserve"> a </w:t>
      </w:r>
      <w:proofErr w:type="spellStart"/>
      <w:r>
        <w:t>importância</w:t>
      </w:r>
      <w:proofErr w:type="spellEnd"/>
      <w:r>
        <w:t xml:space="preserve"> da </w:t>
      </w:r>
      <w:proofErr w:type="spellStart"/>
      <w:r>
        <w:t>organização</w:t>
      </w:r>
      <w:proofErr w:type="spellEnd"/>
      <w:r>
        <w:t xml:space="preserve"> e </w:t>
      </w:r>
      <w:proofErr w:type="spellStart"/>
      <w:r>
        <w:t>clareza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. Um </w:t>
      </w:r>
      <w:proofErr w:type="spellStart"/>
      <w:r>
        <w:t>desafio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o </w:t>
      </w:r>
      <w:proofErr w:type="spellStart"/>
      <w:r>
        <w:t>tratamento</w:t>
      </w:r>
      <w:proofErr w:type="spellEnd"/>
      <w:r>
        <w:t xml:space="preserve"> </w:t>
      </w:r>
      <w:proofErr w:type="spellStart"/>
      <w:r>
        <w:t>correto</w:t>
      </w:r>
      <w:proofErr w:type="spellEnd"/>
      <w:r>
        <w:t xml:space="preserve"> de entradas de dados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teclado</w:t>
      </w:r>
      <w:proofErr w:type="spellEnd"/>
      <w:r>
        <w:t xml:space="preserve"> e a </w:t>
      </w:r>
      <w:proofErr w:type="spellStart"/>
      <w:r>
        <w:t>garantia</w:t>
      </w:r>
      <w:proofErr w:type="spellEnd"/>
      <w:r>
        <w:t xml:space="preserve"> de que as </w:t>
      </w:r>
      <w:proofErr w:type="spellStart"/>
      <w:r>
        <w:t>validações</w:t>
      </w:r>
      <w:proofErr w:type="spellEnd"/>
      <w:r>
        <w:t xml:space="preserve"> </w:t>
      </w:r>
      <w:proofErr w:type="spellStart"/>
      <w:r>
        <w:t>fossem</w:t>
      </w:r>
      <w:proofErr w:type="spellEnd"/>
      <w:r>
        <w:t xml:space="preserve"> </w:t>
      </w:r>
      <w:proofErr w:type="spellStart"/>
      <w:r>
        <w:t>eficazes</w:t>
      </w:r>
      <w:proofErr w:type="spellEnd"/>
      <w:r>
        <w:t xml:space="preserve">. Como </w:t>
      </w:r>
      <w:proofErr w:type="spellStart"/>
      <w:r>
        <w:t>melhoria</w:t>
      </w:r>
      <w:proofErr w:type="spellEnd"/>
      <w:r>
        <w:t xml:space="preserve"> </w:t>
      </w:r>
      <w:proofErr w:type="spellStart"/>
      <w:r>
        <w:t>futura</w:t>
      </w:r>
      <w:proofErr w:type="spellEnd"/>
      <w:r>
        <w:t xml:space="preserve">, seria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interface </w:t>
      </w:r>
      <w:proofErr w:type="spellStart"/>
      <w:r>
        <w:t>gráfica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persistência</w:t>
      </w:r>
      <w:proofErr w:type="spellEnd"/>
      <w:r>
        <w:t xml:space="preserve"> de dados </w:t>
      </w:r>
      <w:proofErr w:type="spellStart"/>
      <w:r>
        <w:t>em</w:t>
      </w:r>
      <w:proofErr w:type="spellEnd"/>
      <w:r>
        <w:t xml:space="preserve"> banco de dados, </w:t>
      </w:r>
      <w:proofErr w:type="spellStart"/>
      <w:r>
        <w:t>tornando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robusto</w:t>
      </w:r>
      <w:proofErr w:type="spellEnd"/>
      <w:r>
        <w:t xml:space="preserve"> e </w:t>
      </w:r>
      <w:proofErr w:type="spellStart"/>
      <w:r>
        <w:t>aplicável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reais.</w:t>
      </w:r>
    </w:p>
    <w:p w:rsidR="008B4860" w:rsidRDefault="00000000">
      <w:pPr>
        <w:pStyle w:val="Ttulo1"/>
        <w:rPr>
          <w:color w:val="002060"/>
        </w:rPr>
      </w:pPr>
      <w:r w:rsidRPr="006455AE">
        <w:rPr>
          <w:color w:val="002060"/>
        </w:rPr>
        <w:lastRenderedPageBreak/>
        <w:t xml:space="preserve">8. </w:t>
      </w:r>
      <w:proofErr w:type="spellStart"/>
      <w:r w:rsidRPr="006455AE">
        <w:rPr>
          <w:color w:val="002060"/>
        </w:rPr>
        <w:t>Apêndice</w:t>
      </w:r>
      <w:proofErr w:type="spellEnd"/>
    </w:p>
    <w:p w:rsidR="00367091" w:rsidRDefault="00367091" w:rsidP="00367091"/>
    <w:p w:rsidR="00367091" w:rsidRDefault="00367091">
      <w:proofErr w:type="spellStart"/>
      <w:r>
        <w:t>Codigo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complete no GitHub: </w:t>
      </w:r>
      <w:hyperlink r:id="rId26" w:history="1">
        <w:r w:rsidRPr="00354BA1">
          <w:rPr>
            <w:rStyle w:val="Hyperlink"/>
          </w:rPr>
          <w:t>https://github.com/filipecab/Projeto-POO</w:t>
        </w:r>
      </w:hyperlink>
    </w:p>
    <w:sectPr w:rsidR="00367091" w:rsidSect="00034616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46B45" w:rsidRDefault="00746B45" w:rsidP="00DE3293">
      <w:pPr>
        <w:spacing w:after="0" w:line="240" w:lineRule="auto"/>
      </w:pPr>
      <w:r>
        <w:separator/>
      </w:r>
    </w:p>
  </w:endnote>
  <w:endnote w:type="continuationSeparator" w:id="0">
    <w:p w:rsidR="00746B45" w:rsidRDefault="00746B45" w:rsidP="00DE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E3293" w:rsidRDefault="00DE3293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DBA685C" wp14:editId="461B37CD">
          <wp:simplePos x="0" y="0"/>
          <wp:positionH relativeFrom="page">
            <wp:posOffset>1032095</wp:posOffset>
          </wp:positionH>
          <wp:positionV relativeFrom="page">
            <wp:posOffset>9239061</wp:posOffset>
          </wp:positionV>
          <wp:extent cx="6237838" cy="488315"/>
          <wp:effectExtent l="0" t="0" r="0" b="6985"/>
          <wp:wrapSquare wrapText="bothSides"/>
          <wp:docPr id="895533615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46824" cy="4890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46B45" w:rsidRDefault="00746B45" w:rsidP="00DE3293">
      <w:pPr>
        <w:spacing w:after="0" w:line="240" w:lineRule="auto"/>
      </w:pPr>
      <w:r>
        <w:separator/>
      </w:r>
    </w:p>
  </w:footnote>
  <w:footnote w:type="continuationSeparator" w:id="0">
    <w:p w:rsidR="00746B45" w:rsidRDefault="00746B45" w:rsidP="00DE3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712" w:tblpY="986"/>
      <w:tblOverlap w:val="never"/>
      <w:tblW w:w="9039" w:type="dxa"/>
      <w:tblInd w:w="0" w:type="dxa"/>
      <w:tblCellMar>
        <w:top w:w="10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5668"/>
      <w:gridCol w:w="3371"/>
    </w:tblGrid>
    <w:tr w:rsidR="00DE3293" w:rsidTr="00DE3293">
      <w:trPr>
        <w:trHeight w:val="960"/>
      </w:trPr>
      <w:tc>
        <w:tcPr>
          <w:tcW w:w="56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E3293" w:rsidRPr="00DE3293" w:rsidRDefault="00DE3293" w:rsidP="00DE3293">
          <w:pPr>
            <w:rPr>
              <w:rFonts w:asciiTheme="majorHAnsi" w:hAnsiTheme="majorHAnsi" w:cstheme="majorHAnsi"/>
            </w:rPr>
          </w:pPr>
          <w:r w:rsidRPr="00DE3293">
            <w:rPr>
              <w:rFonts w:asciiTheme="majorHAnsi" w:hAnsiTheme="majorHAnsi" w:cstheme="majorHAnsi"/>
              <w:sz w:val="22"/>
            </w:rPr>
            <w:t xml:space="preserve">CENTRO UNIVERSITÁRIO DO DISTRITO FEDERAL </w:t>
          </w:r>
        </w:p>
        <w:p w:rsidR="00DE3293" w:rsidRPr="00DE3293" w:rsidRDefault="00DE3293" w:rsidP="00DE3293">
          <w:pPr>
            <w:rPr>
              <w:rFonts w:asciiTheme="majorHAnsi" w:hAnsiTheme="majorHAnsi" w:cstheme="majorHAnsi"/>
            </w:rPr>
          </w:pPr>
          <w:r w:rsidRPr="00DE3293">
            <w:rPr>
              <w:rFonts w:asciiTheme="majorHAnsi" w:hAnsiTheme="majorHAnsi" w:cstheme="majorHAnsi"/>
              <w:sz w:val="22"/>
            </w:rPr>
            <w:t xml:space="preserve">POO – PROGRAMAÇÃO ORIENTADA A OBJETOS </w:t>
          </w:r>
        </w:p>
        <w:p w:rsidR="00DE3293" w:rsidRPr="00DE3293" w:rsidRDefault="00DE3293" w:rsidP="00DE3293">
          <w:pPr>
            <w:rPr>
              <w:rFonts w:asciiTheme="majorHAnsi" w:hAnsiTheme="majorHAnsi" w:cstheme="majorHAnsi"/>
            </w:rPr>
          </w:pPr>
          <w:r w:rsidRPr="00DE3293">
            <w:rPr>
              <w:rFonts w:asciiTheme="majorHAnsi" w:hAnsiTheme="majorHAnsi" w:cstheme="majorHAnsi"/>
              <w:sz w:val="22"/>
            </w:rPr>
            <w:t xml:space="preserve">PROF. </w:t>
          </w:r>
          <w:proofErr w:type="spellStart"/>
          <w:r w:rsidRPr="00DE3293">
            <w:rPr>
              <w:rFonts w:asciiTheme="majorHAnsi" w:hAnsiTheme="majorHAnsi" w:cstheme="majorHAnsi"/>
              <w:sz w:val="22"/>
            </w:rPr>
            <w:t>MSc</w:t>
          </w:r>
          <w:proofErr w:type="spellEnd"/>
          <w:r w:rsidRPr="00DE3293">
            <w:rPr>
              <w:rFonts w:asciiTheme="majorHAnsi" w:hAnsiTheme="majorHAnsi" w:cstheme="majorHAnsi"/>
              <w:sz w:val="22"/>
            </w:rPr>
            <w:t xml:space="preserve">. GLEIDSON PORTO </w:t>
          </w:r>
          <w:r w:rsidR="006455AE">
            <w:rPr>
              <w:rFonts w:asciiTheme="majorHAnsi" w:hAnsiTheme="majorHAnsi" w:cstheme="majorHAnsi"/>
              <w:sz w:val="22"/>
            </w:rPr>
            <w:t>BATISTA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E3293" w:rsidRPr="00DE3293" w:rsidRDefault="00DE3293" w:rsidP="00DE3293">
          <w:pPr>
            <w:ind w:left="131"/>
            <w:rPr>
              <w:rFonts w:asciiTheme="majorHAnsi" w:hAnsiTheme="majorHAnsi" w:cstheme="majorHAnsi"/>
            </w:rPr>
          </w:pPr>
          <w:r w:rsidRPr="00DE3293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inline distT="0" distB="0" distL="0" distR="0" wp14:anchorId="0649C385" wp14:editId="56DE6BE7">
                    <wp:extent cx="1233615" cy="492125"/>
                    <wp:effectExtent l="0" t="0" r="0" b="0"/>
                    <wp:docPr id="5021" name="Group 50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233615" cy="492125"/>
                              <a:chOff x="0" y="0"/>
                              <a:chExt cx="1233615" cy="492125"/>
                            </a:xfrm>
                          </wpg:grpSpPr>
                          <wps:wsp>
                            <wps:cNvPr id="5023" name="Rectangle 5023"/>
                            <wps:cNvSpPr/>
                            <wps:spPr>
                              <a:xfrm>
                                <a:off x="1201928" y="27432"/>
                                <a:ext cx="42143" cy="18993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E3293" w:rsidRDefault="00DE3293" w:rsidP="00DE3293">
                                  <w:pPr>
                                    <w:spacing w:after="16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022" name="Picture 5022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3170" cy="4921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49C385" id="Group 5021" o:spid="_x0000_s1026" style="width:97.15pt;height:38.75pt;mso-position-horizontal-relative:char;mso-position-vertical-relative:line" coordsize="12336,4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">
                    <v:rect id="Rectangle 5023" o:spid="_x0000_s1027" style="position:absolute;left:12019;top:2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RQU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U/R4hFub8ITkNs/AAAA//8DAFBLAQItABQABgAIAAAAIQDb4fbL7gAAAIUBAAATAAAAAAAA&#10;AAAAAAAAAAAAAABbQ29udGVudF9UeXBlc10ueG1sUEsBAi0AFAAGAAgAAAAhAFr0LFu/AAAAFQEA&#10;AAsAAAAAAAAAAAAAAAAAHwEAAF9yZWxzLy5yZWxzUEsBAi0AFAAGAAgAAAAhAHGpFBTHAAAA3QAA&#10;AA8AAAAAAAAAAAAAAAAABwIAAGRycy9kb3ducmV2LnhtbFBLBQYAAAAAAwADALcAAAD7AgAAAAA=&#10;" filled="f" stroked="f">
                      <v:textbox inset="0,0,0,0">
                        <w:txbxContent>
                          <w:p w14:paraId="69F291CD" w14:textId="77777777" w:rsidR="00DE3293" w:rsidRDefault="00DE3293" w:rsidP="00DE3293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022" o:spid="_x0000_s1028" type="#_x0000_t75" style="position:absolute;width:12331;height:4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</w:p>
      </w:tc>
    </w:tr>
  </w:tbl>
  <w:p w:rsidR="00DE3293" w:rsidRDefault="00DE32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63284">
    <w:abstractNumId w:val="8"/>
  </w:num>
  <w:num w:numId="2" w16cid:durableId="36974718">
    <w:abstractNumId w:val="6"/>
  </w:num>
  <w:num w:numId="3" w16cid:durableId="2051807645">
    <w:abstractNumId w:val="5"/>
  </w:num>
  <w:num w:numId="4" w16cid:durableId="1241259198">
    <w:abstractNumId w:val="4"/>
  </w:num>
  <w:num w:numId="5" w16cid:durableId="1275602126">
    <w:abstractNumId w:val="7"/>
  </w:num>
  <w:num w:numId="6" w16cid:durableId="2067869434">
    <w:abstractNumId w:val="3"/>
  </w:num>
  <w:num w:numId="7" w16cid:durableId="1347638041">
    <w:abstractNumId w:val="2"/>
  </w:num>
  <w:num w:numId="8" w16cid:durableId="1126240072">
    <w:abstractNumId w:val="1"/>
  </w:num>
  <w:num w:numId="9" w16cid:durableId="81148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87B"/>
    <w:rsid w:val="0015074B"/>
    <w:rsid w:val="0029639D"/>
    <w:rsid w:val="00326F90"/>
    <w:rsid w:val="00352CD0"/>
    <w:rsid w:val="00367091"/>
    <w:rsid w:val="004A77F3"/>
    <w:rsid w:val="00556D3E"/>
    <w:rsid w:val="005E7441"/>
    <w:rsid w:val="00621F1F"/>
    <w:rsid w:val="006455AE"/>
    <w:rsid w:val="0070511C"/>
    <w:rsid w:val="00746B45"/>
    <w:rsid w:val="00834338"/>
    <w:rsid w:val="008B4860"/>
    <w:rsid w:val="00914049"/>
    <w:rsid w:val="00AA1D8D"/>
    <w:rsid w:val="00B47730"/>
    <w:rsid w:val="00CB0664"/>
    <w:rsid w:val="00CC7F32"/>
    <w:rsid w:val="00CF127A"/>
    <w:rsid w:val="00DE3293"/>
    <w:rsid w:val="00F44C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0DEF88"/>
  <w14:defaultImageDpi w14:val="300"/>
  <w15:docId w15:val="{C075443F-76F0-46A6-9037-4053F44C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TableGrid">
    <w:name w:val="TableGrid"/>
    <w:rsid w:val="00DE3293"/>
    <w:pPr>
      <w:spacing w:after="0" w:line="240" w:lineRule="auto"/>
    </w:pPr>
    <w:rPr>
      <w:kern w:val="2"/>
      <w:sz w:val="24"/>
      <w:szCs w:val="24"/>
      <w:lang w:val="pt-BR" w:eastAsia="pt-B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36709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7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filipecab/Projeto-POO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1120</Words>
  <Characters>6048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Gleidson Porto</dc:creator>
  <cp:keywords/>
  <dc:description>generated by python-docx</dc:description>
  <cp:lastModifiedBy>Thayres</cp:lastModifiedBy>
  <cp:revision>5</cp:revision>
  <dcterms:created xsi:type="dcterms:W3CDTF">2025-05-31T21:39:00Z</dcterms:created>
  <dcterms:modified xsi:type="dcterms:W3CDTF">2025-06-08T22:56:00Z</dcterms:modified>
  <cp:category/>
</cp:coreProperties>
</file>